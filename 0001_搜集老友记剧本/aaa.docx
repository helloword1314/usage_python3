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Friends Episode 2 Season 1:The one with the sonogram at the end.</w:t>
        <w:br/>
        <w:t>Monica: What you guys don't understand is, for us, kissing is as important as any part of it.</w:t>
        <w:br/>
        <w:t>Joey: Yeah, right!...Serious?</w:t>
        <w:br/>
        <w:t>Phoebe: Oh, yeah!</w:t>
        <w:br/>
        <w:t>Rachel: Everything you need to know is in that first kiss.</w:t>
        <w:br/>
        <w:t>Monica: Absolutely.</w:t>
        <w:br/>
        <w:t>Chandler: Yeah, I think for us, kissing is pretty much like an opening act, you know? I mean it's like the stand-up comedian you have to sit through before Pink Floyd comes out.</w:t>
        <w:br/>
        <w:t>Ross: Yeah, and and it's not that we don't like the comedian, it's just that that...that's not why we bought the ticket.</w:t>
        <w:br/>
        <w:t>Chandler: You see the problem is, though, after the concert's over, no matter how great the show was, you girls are always looking for the comedian again,</w:t>
        <w:br/>
        <w:t>Chandler: Y'know? I mean, we're in the car, we're fighting traffic...basically just trying to stay awake.</w:t>
        <w:br/>
        <w:t>Rachel: Yeah, well, word of advice: Bring back the comedian. Otherwise next time you're gonna find yourself sitting at home, listening to that album alone.</w:t>
        <w:br/>
        <w:t>Joey: Are we still talking about the sex?</w:t>
        <w:br/>
        <w:t>Ross: No, it's good, it is good, it's just that mm... doesn't she seem a little angry?</w:t>
        <w:br/>
        <w:t>Marsha: Well, she has issues.</w:t>
        <w:br/>
        <w:t>Ross: Does she?</w:t>
        <w:br/>
        <w:t>Marsha: She can try to live with “Mr. hey I'm Evolving”.He's out banging other women over the head with a club, while she sits at home trying to get the mastodon smell out of the carpet!</w:t>
        <w:br/>
        <w:t>Ross: Marsha, these are cave people. Okay? They have issues like: "Gee, that glacier's getting kind of close. " See?</w:t>
        <w:br/>
        <w:t>Marsha: Speaking of issues, isn't that your ex-wife?</w:t>
        <w:br/>
        <w:t>Ross: No. No.</w:t>
        <w:br/>
        <w:t>Marsha: Yes, it is. Carol! Hi!</w:t>
        <w:br/>
        <w:t>Ross: Okay, okay, yes, it is. How about I'll, uh, catch up with you in the Ice Age.</w:t>
        <w:br/>
        <w:t>Marsha: Can I stay?</w:t>
        <w:br/>
        <w:t>Ross: That would be no.</w:t>
        <w:br/>
        <w:t>Ross: Hi.</w:t>
        <w:br/>
        <w:t>Carol: is this a bad time?</w:t>
        <w:br/>
        <w:t>Ross: oh, no it's……the Stone Age.</w:t>
        <w:br/>
        <w:t>Ross: You look great. I hate that.</w:t>
        <w:br/>
        <w:t>Carol: Sorry. Thanks. You look good too.</w:t>
        <w:br/>
        <w:t>Ross: Ah, well, in here, anyone who...stands erect...</w:t>
        <w:br/>
        <w:t>Ross: So what's new? Still, uh...</w:t>
        <w:br/>
        <w:t>Carol: A lesbian?</w:t>
        <w:br/>
        <w:t>Ross: Well...you never know. How's, um. how's the family?</w:t>
        <w:br/>
        <w:t>Carol: Marty's still totally paranoid. Oh, and, uh...</w:t>
        <w:br/>
        <w:t>Ross: Carol, why why are you here, Carol?</w:t>
        <w:br/>
        <w:t>Carol: I'm pregnant.</w:t>
        <w:br/>
        <w:t>Ross: Pregnant? !</w:t>
        <w:br/>
        <w:t>Woman: Huh, looks like she didn't leave in such a hurry after all.</w:t>
        <w:br/>
        <w:t>Chandler: Oh, I think this is the episode of Three's Company where there's some kind of misunderstanding.</w:t>
        <w:br/>
        <w:t>Phoebe:...Then I've already seen this one!</w:t>
        <w:br/>
        <w:t>Monica: Are you through with that?</w:t>
        <w:br/>
        <w:t>Joey: Yeah, sorry, the swallowing slowed me down.</w:t>
        <w:br/>
        <w:t>Monica: Whose little ball of paper is this? !</w:t>
        <w:br/>
        <w:t>Chandler: Oh, uh, that would be mine. See, I wrote a note to myself, and then I realized I didn't need the note, so I balled it up and......now I wish I was dead.</w:t>
        <w:br/>
        <w:t>Phoebe: She already fluffed that pillow. Monica, you know, you already fluffed. It's fine.</w:t>
        <w:br/>
        <w:t>Monica: Look, I'm sorry, guys, I just don't wanna give them any more ammunition than they already have.</w:t>
        <w:br/>
        <w:t>Chandler: Yes, and we all know how cruel a parent can be about the flatness of a child's pillow.</w:t>
        <w:br/>
        <w:t>Joey: Would you relax, you do this every time they come, the place is great.</w:t>
        <w:br/>
        <w:t>Joey: You got a beautiful lasagna here that looks good enough...to avoid touching.</w:t>
        <w:br/>
        <w:t>Phoebe: Monica.</w:t>
        <w:br/>
        <w:t>Monica: Hi!</w:t>
        <w:br/>
        <w:t>Phoebe: Um, Monica, umm, you're scaring me.</w:t>
        <w:br/>
        <w:t>Phoebe: I mean, you're like, you're all chaotic and twirly. you know? And not not in a good way. .</w:t>
        <w:br/>
        <w:t>Joey: Yeah, calm down. You don't see Ross getting all chaotic and twirly every time they come.</w:t>
        <w:br/>
        <w:t>Monica: That's because as far as my parents are concerned, Ross can do no wrong. You see, he's the Prince.</w:t>
        <w:br/>
        <w:t>Monica: Apparently they had some big ceremony before I was born.</w:t>
        <w:br/>
        <w:t>Monica: What?</w:t>
        <w:br/>
        <w:t>Chandler: Ew, ew, ew, ew, ugly naked guy got a Thigh-master!</w:t>
        <w:br/>
        <w:t>Rachel: Has anybody seen my engagement ring?</w:t>
        <w:br/>
        <w:t>Phoebe: Yeah, it's beautiful.</w:t>
        <w:br/>
        <w:t>Rachel: Oh God, oh God, oh God oh God oh God oh God....</w:t>
        <w:br/>
        <w:t>Phoebe: No, don't touch that!</w:t>
        <w:br/>
        <w:t>Rachel: Oh, like I wasn't dreading tomorrow enough, having to give it back to him.</w:t>
        <w:br/>
        <w:t>Rachel: "Hi Barry! Remember me? I'm the girl in the veil who stomped on your heart in front of your entire family!"</w:t>
        <w:br/>
        <w:t>Rachel: Oh God and now I'm gonna have to return the ring, without the ring, which makes it so much harder...</w:t>
        <w:br/>
        <w:t>Monica: Easy Rach, we'll find it. Won't we?</w:t>
        <w:br/>
        <w:t>Chandler and Joey: Oh! Yeah!</w:t>
        <w:br/>
        <w:t>Monica: Look, it's gonna be okay. You will give it back to him. It will all be over and we will eat a lot of ice cream.</w:t>
        <w:br/>
        <w:t>Rachel: Okay, okay, it's a little pearl shaped diamond.</w:t>
        <w:br/>
        <w:t>Monica: I tell you what, any diamond ring we find, we'll run it by you.</w:t>
        <w:br/>
        <w:t>Joey: Alright, when did you have it on last?</w:t>
        <w:br/>
        <w:t>Phoebe: Doy! Probably right before she lost it!</w:t>
        <w:br/>
        <w:t>Chandler: You don't get a lot of “doy” these days.</w:t>
        <w:br/>
        <w:t>Rachel: I know I had it this morning, and I know I had it when I was in the kitchen with...</w:t>
        <w:br/>
        <w:t>Chandler: Dinah?</w:t>
        <w:br/>
        <w:t>Rachel: Ohhhhh, don't be mad...</w:t>
        <w:br/>
        <w:t xml:space="preserve">Monica: You didn't. </w:t>
        <w:br/>
        <w:t>Rachel: Oh, I am sorry...</w:t>
        <w:br/>
        <w:t>Monica: I gave you one job!</w:t>
        <w:br/>
        <w:t>Rachel: Oh, but look how straight those noodles are!</w:t>
        <w:br/>
        <w:t>Chandler: Now, Monica, you know that's not how you look for an engagement ring in a lasagne.</w:t>
        <w:br/>
        <w:t>Monica: I just...can't do it.</w:t>
        <w:br/>
        <w:t>Chandler: Boys? We're going in.</w:t>
        <w:br/>
        <w:t>Ross: Hi.</w:t>
        <w:br/>
        <w:t>Monica: That is not a happy hi.</w:t>
        <w:br/>
        <w:t>Ross: Carol's pregnant.</w:t>
        <w:br/>
        <w:t>Phoebe: Ooh! I found it!</w:t>
        <w:br/>
        <w:t>Monica: Wwwh...wha...www...</w:t>
        <w:br/>
        <w:t>Ross: Yeah. Do that for another two hours, you might be where I am right about now. (He enters. )</w:t>
        <w:br/>
        <w:t>Chandler: Kinda puts that whole pillow thing in perspective, huh, Mon?</w:t>
        <w:br/>
        <w:t>Rachel: Well now, how, how do you fit into this whole thing?</w:t>
        <w:br/>
        <w:t>Ross: Well, Carol says she and Susan want me to be involved, but if I'm not comfortable with it, I don't have to be involved...basically it's totally up to me.</w:t>
        <w:br/>
        <w:t>Phoebe: She is so great! I miss her.</w:t>
        <w:br/>
        <w:t>Monica: What does she mean by “involved”?</w:t>
        <w:br/>
        <w:t>Chandler: I mean presumably, the biggest part of your job is done.</w:t>
        <w:br/>
        <w:t>Joey: And the most enjoyable, Phoebe, say something.</w:t>
        <w:br/>
        <w:t>Ross: Anyway, they want me to go down to this sonogram thing with them tomorrow.</w:t>
        <w:br/>
        <w:t>Ross: Yeah, remember back when life was simpler, and she was just a lesbian.</w:t>
        <w:br/>
        <w:t>Chandler: uh, those were the days.</w:t>
        <w:br/>
        <w:t>Rachel: So what are you gonna do?</w:t>
        <w:br/>
        <w:t>Ross: I have no idea. No matter what I do, though, I'm still gonna be a father.</w:t>
        <w:br/>
        <w:t>Joey: Well, this is still ruined, right?</w:t>
        <w:br/>
        <w:t>Mrs. Geller: Oh, Martha Ludwin's daughter is gonna call you. Mmm! What's that curry taste?</w:t>
        <w:br/>
        <w:t>Monica: Curry.</w:t>
        <w:br/>
        <w:t>Mrs. Geller: Mmmm!.</w:t>
        <w:br/>
        <w:br/>
        <w:br/>
        <w:t xml:space="preserve">             Ross: I, I think they're great! I, I really do. I...</w:t>
        <w:br/>
        <w:t>Mr. Geller: Do you remember the Ludwins? The big one had a thing for you, didn't she?</w:t>
        <w:br/>
        <w:t>Mrs. Geller: They all had a thing for him.</w:t>
        <w:br/>
        <w:t>Ross: Aw, Mom...</w:t>
        <w:br/>
        <w:t>Monica: I'm sorry, why is this girl going to call me?</w:t>
        <w:br/>
        <w:t>Mrs. Geller: Oh, she just graduated, and she wants to be something in cooking, or food, or....I don't know. Anyway, I told her you had a restaurant.</w:t>
        <w:br/>
        <w:t>Monica: No, Mom, I don't have a restaurant, I work in a restaurant.</w:t>
        <w:br/>
        <w:t>Mrs. Geller: Well, they don't have to know that.</w:t>
        <w:br/>
        <w:t>Monica: Ross, could you come and help me with the spaghetti, please?</w:t>
        <w:br/>
        <w:t>Mrs. Geller: Oh, we're having spaghetti! That's.... easy.</w:t>
        <w:br/>
        <w:t>Monica: Actually, we were going to have lasagna.</w:t>
        <w:br/>
        <w:t>Mr. Geller: oh, I love lasagna.</w:t>
        <w:br/>
        <w:t>Monica: But now we are not having it.</w:t>
        <w:br/>
        <w:t>Mrs. Geller: Then why you bring it up. You know how he latches on.</w:t>
        <w:br/>
        <w:t>Monica: I know this is going to sound unbelievably selfish on my part, but, were you planning on bringing up the whole baby/lesbian thing?</w:t>
        <w:br/>
        <w:t>Monica: Because I think it might take some of the heat off me.</w:t>
        <w:br/>
        <w:t>Mrs. Geller: What that Rachel did to her life.... We ran into her parents at the club, they were not playing very well.</w:t>
        <w:br/>
        <w:t>Mr. Geller: I'm not gonna tell you what they spent on that wedding, but forty thousand dollars is a lot of money!</w:t>
        <w:br/>
        <w:t>Mrs. Geller: Well, at least she had the chance to leave a man at the altar.</w:t>
        <w:br/>
        <w:t>Monica: What's that supposed to mean?</w:t>
        <w:br/>
        <w:t>Mrs. Geller: Nothing! It's an expression.</w:t>
        <w:br/>
        <w:t>Monica: No, it's not.</w:t>
        <w:br/>
        <w:t>Mr. Geller: Don't listen to your mother. You're independent, and you always have been!</w:t>
        <w:br/>
        <w:t>Mr. Geller: Even when you were a kid and you were chubby, and you had no friends, you were just fine!</w:t>
        <w:br/>
        <w:t>Mr. Geller: And you would read alone in your room, and your puzzles.</w:t>
        <w:br/>
        <w:t>Mr. Geller: Look, there are people like Ross who need to shoot for the stars, with his museum, and his papers getting published.</w:t>
        <w:br/>
        <w:t>Mr. Geller: Other people are satisfied with staying where they are.</w:t>
        <w:br/>
        <w:t>Mr. Geller: I'm telling you, these are the people who never get cancer.</w:t>
        <w:br/>
        <w:t>Mr. Geller: They are happy with what they have, they are basically content like cows.</w:t>
        <w:br/>
        <w:t>Ross: Cows? Dad?</w:t>
        <w:br/>
        <w:t>Mr. Geller: She knows how much I love cows.</w:t>
        <w:br/>
        <w:t>Mr. Geller:...And I read about these women trying to have it all, and I thank God 'Our Little Harmonica' doesn't seem to have that problem.</w:t>
        <w:br/>
        <w:t>Mr. Geller: I'm telling you, sweetheart, you're gonna be fine.</w:t>
        <w:br/>
        <w:t>Monica: Thank you, Daddy.</w:t>
        <w:br/>
        <w:t>Mrs. Geller: Oh, so this does work.</w:t>
        <w:br/>
        <w:t>Monica: So, Ross, what's going on with you?</w:t>
        <w:br/>
        <w:t>Monica: Any stories? No news, no little anecdotes to share with the folks?</w:t>
        <w:br/>
        <w:t>Ross: Look, I, uh I realize you guys have been wondering what exactly happened between Carol and me, and, so, well, here's the deal. Carol's a lesbian.</w:t>
        <w:br/>
        <w:t>Ross: She's living with a woman named Susan.</w:t>
        <w:br/>
        <w:t>Ross: She's pregnant with my child, and she and Susan are going to raise the baby.</w:t>
        <w:br/>
        <w:t>Mrs. Geller: And you knew about this? !</w:t>
        <w:br/>
        <w:t>Joey: Your folks are really that bad, huh?</w:t>
        <w:br/>
        <w:t>Ross: Well, you know, these people are pros.</w:t>
        <w:br/>
        <w:t>Ross: They know what they're doing, they take their time, they get the job done.</w:t>
        <w:br/>
        <w:t>Monica: Boy, I know they say you can't change your parents...boy, if you could, I'd want yours.</w:t>
        <w:br/>
        <w:t>Ross: Must pee.</w:t>
        <w:br/>
        <w:t>Phoebe: You know, it's even worse when you're twins.</w:t>
        <w:br/>
        <w:t xml:space="preserve">Rachel: You're twins? </w:t>
        <w:br/>
        <w:t>Phoebe: Yeah. We don't speak. She's like this high-powered, driven career type.</w:t>
        <w:br/>
        <w:t xml:space="preserve">Chandler: What does she do? </w:t>
        <w:br/>
        <w:t>Phoebe: She's a waitress.</w:t>
        <w:br/>
        <w:t xml:space="preserve">Joey: Identical? </w:t>
        <w:br/>
        <w:t>Phoebe: Yeah. People say we look alike. But I don't see it.</w:t>
        <w:br/>
        <w:t>Rachel: All right, you guys, I kinda gotta clean up now. (They all start to leave. )</w:t>
        <w:br/>
        <w:t>Monica: Chandler, you're an only child, right? You don't have any of this.</w:t>
        <w:br/>
        <w:t>Chandler: Well, no, although I did have an imaginary friend, who...my parents actually preferred.</w:t>
        <w:br/>
        <w:t>Rachel: Hit the lights, please.</w:t>
        <w:br/>
        <w:t>Ross:...How long was I in there?</w:t>
        <w:br/>
        <w:t>Rachel: I'm just cleaning up.</w:t>
        <w:br/>
        <w:t>Ross: Oh, you err, you need any help?</w:t>
        <w:br/>
        <w:t>Rachel: Uh...okay, sure! Thanks! (She hands him the broom and sits down. )</w:t>
        <w:br/>
        <w:t>Ross: Anyway.... um...(Starts to sweep. ) So, you uh you nervous about Barry tomorrow?</w:t>
        <w:br/>
        <w:t xml:space="preserve">Rachel: Oh...a little. </w:t>
        <w:br/>
        <w:t>Ross: Mmhmm...</w:t>
        <w:br/>
        <w:t xml:space="preserve">Rachel: A lot. </w:t>
        <w:br/>
        <w:t>Ross: Mm.</w:t>
        <w:br/>
        <w:t>Rachel: So, got any advice? You know, as someone who's recently been dumped?</w:t>
        <w:br/>
        <w:t>Ross: Well, you may wanna steer clear of the word “dumped”.</w:t>
        <w:br/>
        <w:t>Ross: Chances are he's gonna be this, this broken shell of a man, you know, so you should try not to look too terrific, I know it'll be hard.</w:t>
        <w:br/>
        <w:t>Ross: Or, you know, I can uh, hey, I'll go down there, and I'll give Barry back his ring, and you can go with Carol and Susan to the OB/GYN...</w:t>
        <w:br/>
        <w:t>Rachel: You've got Carol tomorrow. When did it get so complicated?</w:t>
        <w:br/>
        <w:t>Ross: Got me.</w:t>
        <w:br/>
        <w:t xml:space="preserve">Rachel: Remember when we were in high school together? </w:t>
        <w:br/>
        <w:t>Ross: Yeah.</w:t>
        <w:br/>
        <w:t>Rachel: I mean, didn't you think you were just gonna meet someone, fall in love and that'd be it?</w:t>
        <w:br/>
        <w:t xml:space="preserve">Rachel: Ross? </w:t>
        <w:br/>
        <w:t>Ross: Yes, yes!</w:t>
        <w:br/>
        <w:t>Rachel: Oh! Man, I never thought I'd be here.</w:t>
        <w:br/>
        <w:t>Ross: Hmm...Me neither.</w:t>
        <w:br/>
        <w:t>Ross: Hi, sorry I'm late, I got stuck at work. There was this big dinosaur...thing...anyway.</w:t>
        <w:br/>
        <w:t>Susan: Hi.</w:t>
        <w:br/>
        <w:t>Carol: Ross, you remember Susan.</w:t>
        <w:br/>
        <w:t xml:space="preserve">Ross: How could I forget? </w:t>
        <w:br/>
        <w:t xml:space="preserve">Susan: Ross. </w:t>
        <w:br/>
        <w:t>Ross: Hello, Susan. Good shake. Good shake.</w:t>
        <w:br/>
        <w:t>Ross: So, uh, we're just waiting for...?</w:t>
        <w:br/>
        <w:t xml:space="preserve">Carol: Dr. Oberman. </w:t>
        <w:br/>
        <w:t xml:space="preserve">Ross: Dr. Oberman. Okay. And is he... </w:t>
        <w:br/>
        <w:t>Susan: She.</w:t>
        <w:br/>
        <w:t>Ross: She, of course, she. She uh familiar with our...special situation?</w:t>
        <w:br/>
        <w:t>Carol: Yes, and she's very supportive.</w:t>
        <w:br/>
        <w:t>Ross: Great. Okay, that's great. No, I'm Oh.</w:t>
        <w:br/>
        <w:t>Carol: Thanks.</w:t>
        <w:br/>
        <w:t>Carol: Ross? That opens my cervix.</w:t>
        <w:br/>
        <w:t>Rachel: Barry?</w:t>
        <w:br/>
        <w:t>Barry: Come on in.</w:t>
        <w:br/>
        <w:t>Rachel: Are you sure?</w:t>
        <w:br/>
        <w:t>Barry: Yeah! It's fine, it's fine. Robbie's gonna be here for hours.</w:t>
        <w:br/>
        <w:t xml:space="preserve">Barry: So, how are you doing? </w:t>
        <w:br/>
        <w:t xml:space="preserve">Rachel: I'm uh I'm okay... You look great. </w:t>
        <w:br/>
        <w:br/>
        <w:br/>
        <w:t xml:space="preserve">             Barry: Yeah, well.</w:t>
        <w:br/>
        <w:t>Bernice: (over intercom) Dr. Farber, Jason Greenstein's gagging.</w:t>
        <w:br/>
        <w:t>Barry: (answering the intercom) Be right there. (To Robbie and Rachel) Be back in a second.</w:t>
        <w:br/>
        <w:t xml:space="preserve">Rachel: I dumped him. </w:t>
        <w:br/>
        <w:t>Robbie: Okay.</w:t>
        <w:br/>
        <w:t>Ross: So, um so how's this, uh, how's this all gonna work?</w:t>
        <w:br/>
        <w:t xml:space="preserve">Susan: The baby grows in a special place inside the mommy’s.... </w:t>
        <w:br/>
        <w:t>Ross: Thank you.</w:t>
        <w:br/>
        <w:t>Ross: I mean, how's this gonna work? You know, with us?</w:t>
        <w:br/>
        <w:t>Ross: You know, when, like, important decisions have to be made?</w:t>
        <w:br/>
        <w:t>Carol: Give me a “for instance”.</w:t>
        <w:br/>
        <w:t>Ross: Well, uh, uh, I don't know, okay, okay, how about with the, uh, with the baby's name?</w:t>
        <w:br/>
        <w:t xml:space="preserve">Carol: Marlon.  </w:t>
        <w:br/>
        <w:t>Ross: Marlon? !</w:t>
        <w:br/>
        <w:t>Carol: If it's a boy, Minnie if it's a girl.</w:t>
        <w:br/>
        <w:t xml:space="preserve">Ross: As in Mouse? </w:t>
        <w:br/>
        <w:t>Carol: As in my grandmother.</w:t>
        <w:br/>
        <w:t>Ross: Still, you you say Minnie, you hear Mouse.</w:t>
        <w:br/>
        <w:t xml:space="preserve">Ross: Um, how about, um. . how about Julia? </w:t>
        <w:br/>
        <w:t>Carol: Julia.</w:t>
        <w:br/>
        <w:t>Susan: We agreed on Minnie.</w:t>
        <w:br/>
        <w:t>Ross: We agreed we'd spend the rest of our lives together. Things change, roll with the punches. I believe Julia's on the table?</w:t>
        <w:br/>
        <w:t>Barry: Sorry about that.</w:t>
        <w:br/>
        <w:t xml:space="preserve">Barry: So, what have you been up to? </w:t>
        <w:br/>
        <w:t>Rachel: Oh, not much.</w:t>
        <w:br/>
        <w:t xml:space="preserve">Rachel: I, I got a job. </w:t>
        <w:br/>
        <w:t>Barry: Oh, that's great.</w:t>
        <w:br/>
        <w:t xml:space="preserve">Rachel: Why are why are you so tanned? </w:t>
        <w:br/>
        <w:t>Barry: Oh, I, uh I went to Aruba.</w:t>
        <w:br/>
        <w:t>Rachel: Oh no. You went on our honeymoon alone?</w:t>
        <w:br/>
        <w:t>Barry: No. I went with, uh. . Now, this may hurt.</w:t>
        <w:br/>
        <w:t>Robbie: Me? !</w:t>
        <w:br/>
        <w:t>Barry: No!</w:t>
        <w:br/>
        <w:t xml:space="preserve">Barry: I went with Mindy. </w:t>
        <w:br/>
        <w:t>Rachel: Mindy? ! My maid of honour, Mindy? !</w:t>
        <w:br/>
        <w:t>Barry: Yeah, well, uh, we're kind of a thing now.</w:t>
        <w:br/>
        <w:t xml:space="preserve">Rachel: Oh! Well, um... You've got plugs! </w:t>
        <w:br/>
        <w:t>Barry: Careful! They haven't quite taken yet.</w:t>
        <w:br/>
        <w:t>Rachel: And you've got lenses! But you hate sticking your finger in your eye!</w:t>
        <w:br/>
        <w:t xml:space="preserve">Barry: Not for her. Listen, I really wanted to thank you. </w:t>
        <w:br/>
        <w:t>Rachel: Okay.</w:t>
        <w:br/>
        <w:t>Barry: See, about a month ago, I wanted to hurt you. More than I've ever wanted to hurt anyone in my life. And I'm an orthodontist.</w:t>
        <w:br/>
        <w:t>Barry: You know, you were right? I mean, I thought we were happy.</w:t>
        <w:br/>
        <w:t>Barry: We weren't happy. But with Mindy...now I'm happy. Spit.</w:t>
        <w:br/>
        <w:t xml:space="preserve">Rachel: What? </w:t>
        <w:br/>
        <w:t>Robbie: Me.</w:t>
        <w:br/>
        <w:t>Rachel: Anyway, um, I guess this belongs to you. Or maybe some day Mindy.</w:t>
        <w:br/>
        <w:t>Barry: Like she's settle for that.</w:t>
        <w:br/>
        <w:t>Rachel: Oh, yeah, that's true, but I think it's a...I think it's a nice ring. And thank you for giving it to me.</w:t>
        <w:br/>
        <w:t>Barry: Well, thank you for giving it back.</w:t>
        <w:br/>
        <w:t>Robbie: Hello? !</w:t>
        <w:br/>
        <w:t>Susan: Oh, please! What's wrong with Helen?</w:t>
        <w:br/>
        <w:t>Ross: Helen Geller? I don't think so.</w:t>
        <w:br/>
        <w:t>Carol: Hello? It's not gonna be Helen Geller.</w:t>
        <w:br/>
        <w:t>Ross: Thank you!</w:t>
        <w:br/>
        <w:t>Carol: No, I mean it's not Geller.</w:t>
        <w:br/>
        <w:t>Ross: What, it's gonna be Helen Willick?</w:t>
        <w:br/>
        <w:t>Carol: No, actually, um, we talked about Helen Willick Bunch.</w:t>
        <w:br/>
        <w:t>Ross: Well, wait a minute, why why is she in the title?</w:t>
        <w:br/>
        <w:t>Susan: Because It's my baby too.</w:t>
        <w:br/>
        <w:t>Ross: Oh, really? Um, I don't remember you making any sperm.</w:t>
        <w:br/>
        <w:t>Susan: Yeah, and we all know what a challenge that is!</w:t>
        <w:br/>
        <w:t>Carol: All right, you two, stop it!</w:t>
        <w:br/>
        <w:t>Ross: No no no, she gets a credit, hey, I'm in there too.</w:t>
        <w:br/>
        <w:t>Carol: Ross. You're not actually suggesting Helen Willick Bunch Geller? Because I think that borders on child abuse.</w:t>
        <w:br/>
        <w:t>Ross: Of course not, I'm...suggesting Geller Willick Bunch.</w:t>
        <w:br/>
        <w:t>Susan: Oh, no, nonononono, you see what he's doing? He knows no one's gonna say all those names, so they'll wind up calling her Geller, then he gets his way!</w:t>
        <w:br/>
        <w:t>Ross: My way? ! You, you think this is my way?</w:t>
        <w:br/>
        <w:t>Ross: Believe me, of all the ways I ever imagined this moment in my life being, this is not my way.</w:t>
        <w:br/>
        <w:t xml:space="preserve">Ross: You know what? Uh, um, this is too hard. I'm not, I can't do. </w:t>
        <w:br/>
        <w:t>Dr. Oberman: Knock knock! How are we today? Any nausea?</w:t>
        <w:br/>
        <w:t>Ross: A little.</w:t>
        <w:br/>
        <w:t>Susan: Yeah. Just a little.</w:t>
        <w:br/>
        <w:t>Dr. Oberman: Well, I was just wondering about the mother-to-be, but, thanks for sharing. Uh, lie back...</w:t>
        <w:br/>
        <w:t>Ross: You uh you know what, I'm gonna go. I don't, I don't think I can be involved in this particular family thing.</w:t>
        <w:br/>
        <w:t>Ross: Oh my God.</w:t>
        <w:br/>
        <w:t>Susan: Look at that.</w:t>
        <w:br/>
        <w:t>Carol: I know.</w:t>
        <w:br/>
        <w:t>Ross: Well? Isn't that amazing?</w:t>
        <w:br/>
        <w:t>Joey: What are we supposed to be seeing here?</w:t>
        <w:br/>
        <w:t>Chandler: I don't know, but...I think it's about to attack the Enterprise.</w:t>
        <w:br/>
        <w:t>Phoebe: If you tilt your head to the left, and relax your eyes, it kinda looks like an old potato.</w:t>
        <w:br/>
        <w:t>Ross: Then don't do that, alright?</w:t>
        <w:br/>
        <w:t>Ross: Monica. What do you think?</w:t>
        <w:br/>
        <w:t>Monica: Mmhmm.</w:t>
        <w:br/>
        <w:t>Ross: Are you welling up?</w:t>
        <w:br/>
        <w:t>Monica: No.</w:t>
        <w:br/>
        <w:t>Ross: You are, you're welling up.</w:t>
        <w:br/>
        <w:t>Monica: I'm not!</w:t>
        <w:br/>
        <w:t xml:space="preserve">Ross: You're gonna be an aunt. </w:t>
        <w:br/>
        <w:t>Monica: Oh, shut up!</w:t>
        <w:br/>
        <w:t>Rachel: Hi, Mindy. Hi, it's, it's Rachel. Yeah, I'm fine. I, I saw Barry today.</w:t>
        <w:br/>
        <w:t>Rachel: Oh, yeah, yeah he, he told me. No, it's okay. Really, it's okay. I hope you two are very happy, I really do.</w:t>
        <w:br/>
        <w:t>Rachel: Oh, oh, and Mindy, you know, if, if everything works out, and you guys end up getting married and having kids and everything.</w:t>
        <w:br/>
        <w:t>Rachel: I just hope they have his old hairline and your old nose.</w:t>
        <w:br/>
        <w:t>Rachel: Okay, I know it was a cheap shot, but I feel so much better now.</w:t>
        <w:br/>
      </w:r>
    </w:p>
    <w:p>
      <w:r>
        <w:t>老友记第1季第2集：超声波产检。</w:t>
        <w:br/>
        <w:t>你们男生不懂的是，对于我们而言，亲吻和其他任何部分一样重要。</w:t>
        <w:br/>
        <w:t>你唬我啊！当真？</w:t>
        <w:br/>
        <w:t>喔，当然。</w:t>
        <w:br/>
        <w:t>你想了解的一切全在初吻之中。</w:t>
        <w:br/>
        <w:t>没错。</w:t>
        <w:br/>
        <w:t>&lt;strong&gt;stand-up comedian：即兴喜剧演员。这是一种喜剧表演形式，表演者语言幽默风趣，注重和台下观众的互动。&lt;/strong&gt;</w:t>
        <w:br/>
        <w:t>&lt;strong&gt;Pink Floyd：英国著名的摇滚乐队。&lt;/strong&gt;</w:t>
        <w:br/>
        <w:t>对我们而言，亲吻就像是开场。你们知道吗？就像是Pink Floyd出场前，你得耐着性子先看完即兴喜剧演员的表演。</w:t>
        <w:br/>
        <w:t>对，而且我们并非讨厌单口相声，只是那不是我们买票的原因。</w:t>
        <w:br/>
        <w:t>然而问题在于，演唱会结束后，不论表演有多精采，你们女生总还想再看单口相声。</w:t>
        <w:br/>
        <w:t>明白吗？我的意思是，我们在车里，努力地冲出塞车区，只是为了不睡着而已。</w:t>
        <w:br/>
        <w:t>&lt;strong&gt;album: 专辑。&lt;/strong&gt;</w:t>
        <w:br/>
        <w:t>好吧，那么提一个建议：叫单口相声再度上场。否则下次你们就会发现自己只能坐家里独自听唱片。</w:t>
        <w:br/>
        <w:t>我们还在谈论性吗？</w:t>
        <w:br/>
        <w:t>不，这样很好，这样很好，只是。。。她看起来难道不是有点生气吗？</w:t>
        <w:br/>
        <w:t>她有烦心事。</w:t>
        <w:br/>
        <w:t>她有吗？</w:t>
        <w:br/>
        <w:t>&lt;strong&gt;club：棍棒、球棒。&lt;/strong&gt;</w:t>
        <w:br/>
        <w:t>&lt;strong&gt;mastodon：乳齿象。&lt;/strong&gt;</w:t>
        <w:br/>
        <w:t>她可以试着和“进化先生”生活在一起。他在外头乱搞女人（用棍棒击打女人头部的隐喻），而她却待家里设法去除地毯上乳齿象的气味。</w:t>
        <w:br/>
        <w:t>&lt;strong&gt;glacier：冰川。&lt;/strong&gt;</w:t>
        <w:br/>
        <w:t>玛莎，他们是穴居人，好不好？他们关心的问题是：天呐，冰川愈来愈接近了。明白吗？</w:t>
        <w:br/>
        <w:t>谈到麻烦事，那不是你前妻吗？</w:t>
        <w:br/>
        <w:t>不，不是。</w:t>
        <w:br/>
        <w:t>是的，就是。你好，卡萝。</w:t>
        <w:br/>
        <w:t>好吧，好吧，是，是她。我会到冰河期去找你怎么样。</w:t>
        <w:br/>
        <w:t>我可以留在这吗？</w:t>
        <w:br/>
        <w:t>不行。</w:t>
        <w:br/>
        <w:t>嗨。 嗨</w:t>
        <w:br/>
        <w:t>时间不巧？</w:t>
        <w:br/>
        <w:t>哦，不，现在是石器时代。</w:t>
        <w:br/>
        <w:t>你的气色好极了，我讨厌看到这样。</w:t>
        <w:br/>
        <w:t>抱歉，谢了！你的气色也很好。</w:t>
        <w:br/>
        <w:t>好吧，在这儿任何人，直立行走的人。。。</w:t>
        <w:br/>
        <w:t>最近如何？还是。。。</w:t>
        <w:br/>
        <w:t>女同志？</w:t>
        <w:br/>
        <w:t>好吧，谁会料到呢，呃，家里如何？</w:t>
        <w:br/>
        <w:t>&lt;strong&gt;paranoid：类似狂想症的。&lt;/strong&gt;</w:t>
        <w:br/>
        <w:t>玛蒂还是疑神疑鬼的，噢，呃。。。</w:t>
        <w:br/>
        <w:t>卡萝，为什么来这儿？</w:t>
        <w:br/>
        <w:t>我怀孕了。</w:t>
        <w:br/>
        <w:t>怀孕？！</w:t>
        <w:br/>
        <w:t>哈，看起来似乎她一点都不急着离开。</w:t>
        <w:br/>
        <w:t>这是“斯瑞家族公司”，他们有误会的那集。</w:t>
        <w:br/>
        <w:t>那我已经看过这一集了。</w:t>
        <w:br/>
        <w:t>喝完没？</w:t>
        <w:br/>
        <w:t>抱歉，吞下去的时间太慢。</w:t>
        <w:br/>
        <w:t>这是谁的小纸团？</w:t>
        <w:br/>
        <w:t>噢，呃，应该是我的，我写给自己一张便条，后来觉得自己不需要了，于是将它揉成纸团，现在我希望我已经死了。</w:t>
        <w:br/>
        <w:t>&lt;strong&gt;fluff：拍松软。&lt;/strong&gt;</w:t>
        <w:br/>
        <w:t>她已经拍松过那个枕头。摩妮卡，你已经拍过了枕头了？可以了。</w:t>
        <w:br/>
        <w:t>&lt;strong&gt;ammunition：弹药、军火。&lt;/strong&gt;</w:t>
        <w:br/>
        <w:t>听着，抱歉各位，我只是不想给他们更多借题发挥的机会。</w:t>
        <w:br/>
        <w:t>嗯，我们都知道，父母对孩子的枕头要求有多苛刻。</w:t>
        <w:br/>
        <w:t>你能放轻松些吗？他们每次来你都这样，这里已经很棒了。</w:t>
        <w:br/>
        <w:t>&lt;strong&gt;lasagna：意大利烤面，千层面。&lt;/strong&gt;</w:t>
        <w:br/>
        <w:t>你这里有意大利烤面，这看起来足够好。。。以至于不许碰。</w:t>
        <w:br/>
        <w:t>摩妮卡。</w:t>
        <w:br/>
        <w:t>嗨！</w:t>
        <w:br/>
        <w:t>摩妮卡你吓到我了。</w:t>
        <w:br/>
        <w:t>&lt;strong&gt;chaotic：一片混乱的，一团糟的。&lt;/strong&gt;</w:t>
        <w:br/>
        <w:t>我是说，你就像是，你一直手忙脚乱慌里慌张的，你知道吗？而且是以一种不好的方式。</w:t>
        <w:br/>
        <w:t>&lt;strong&gt;twirly：转来转去的。&lt;/strong&gt;</w:t>
        <w:br/>
        <w:t>是啊，淡定。每次他们来时，你也没见过罗斯会忙乱慌张。</w:t>
        <w:br/>
        <w:t>那是因为在我爸妈心目中罗斯不可能犯错，你瞧，他就是个王子。</w:t>
        <w:br/>
        <w:t>他们在我出生前肯定举行了个大型仪式。</w:t>
        <w:br/>
        <w:t>怎么了？</w:t>
        <w:br/>
        <w:t>丑陋裸男有个“美腿器”。</w:t>
        <w:br/>
        <w:t>有人看见我的订婚戒指吗？</w:t>
        <w:br/>
        <w:t>见过，很漂亮。</w:t>
        <w:br/>
        <w:t>天啊！天啊！天啊！天呐！</w:t>
        <w:br/>
        <w:t>不，不要动那个！</w:t>
        <w:br/>
        <w:t>明天就要还给他了，好像我还不够担心似的。</w:t>
        <w:br/>
        <w:t>“嗨，巴瑞，记得我吗？我是那个穿白纱，让你在全家亲友面前难堪的人！”</w:t>
        <w:br/>
        <w:t>天啊，如今我必须还他戒指，偏偏戒指不见了，更难办了。</w:t>
        <w:br/>
        <w:t>别急，我们会找到的，对不？</w:t>
        <w:br/>
        <w:t>是呀，我们会的。</w:t>
        <w:br/>
        <w:t>听着，一切都会好的。我们会把它找回来的，一切会结束的，而且我们会吃很多冰淇淋。</w:t>
        <w:br/>
        <w:t>好吧，好吧，是一个珍珠型的钻石。</w:t>
        <w:br/>
        <w:t>我给你说，不管我们找到什么样的钻石戒指都会拿给你过目的。</w:t>
        <w:br/>
        <w:t>好吧，最後一次戴是在什么时候？</w:t>
        <w:br/>
        <w:t>&lt;strong&gt;Doy：笨蛋，一种过时的说法。&lt;/strong&gt;</w:t>
        <w:br/>
        <w:t>笨蛋！当然是丢失之前了！</w:t>
        <w:br/>
        <w:t>这年头说“doy”的人不多了。</w:t>
        <w:br/>
        <w:t>我知道我今天早上还戴它，我也知道我在厨房戴着它做...</w:t>
        <w:br/>
        <w:t>黛娜？</w:t>
        <w:br/>
        <w:t>噢，不要生气。。。</w:t>
        <w:br/>
        <w:t>你不是吧！</w:t>
        <w:br/>
        <w:t>噢，对不起啊。。。</w:t>
        <w:br/>
        <w:t>我就让你做了这么一件事情！</w:t>
        <w:br/>
        <w:t>哦，但是你看面条多直！</w:t>
        <w:br/>
        <w:t>摩妮卡，现在你该知道在千层面中找订婚戒指不是那样找的。</w:t>
        <w:br/>
        <w:t>我办不到。</w:t>
        <w:br/>
        <w:t>兄弟们，我们上。</w:t>
        <w:br/>
        <w:t>嗨。</w:t>
        <w:br/>
        <w:t>这可不是开心的“嗨”。</w:t>
        <w:br/>
        <w:t>卡萝怀孕了。</w:t>
        <w:br/>
        <w:t>我找到了！</w:t>
        <w:br/>
        <w:t>什，什，什，什么？</w:t>
        <w:br/>
        <w:t>是的，你再这么持续两小时，就会变成我现在这样。</w:t>
        <w:br/>
        <w:t>&lt;strong&gt;put...in perspective：设身处地地体验。&lt;/strong&gt;</w:t>
        <w:br/>
        <w:t>貌似枕头的事就可先放在一边了，是吧，莫妮卡？</w:t>
        <w:br/>
        <w:t>那么现在，你是怎么接受整件事的？</w:t>
        <w:br/>
        <w:t>卡萝说她和苏珊想让我参与进来，但是如果我对这件事感到不爽，我可以不参与，基本上由我做决定。</w:t>
        <w:br/>
        <w:t>她可真好！我想她了。</w:t>
        <w:br/>
        <w:t>她所谓的“参与”指的什么？</w:t>
        <w:br/>
        <w:t>我猜，你大部分的工作已经完成了。</w:t>
        <w:br/>
        <w:t>也是最享受的部分哦。菲比，说点什么。</w:t>
        <w:br/>
        <w:t>&lt;strong&gt;sonogram：声波图。&lt;/strong&gt;</w:t>
        <w:br/>
        <w:t>不管怎样，她们想让我明天跟她们一起去做超音波检查。</w:t>
        <w:br/>
        <w:t>记得以前生活那么简单，她也只是个女同性恋。</w:t>
        <w:br/>
        <w:t>这就是过去的生活啊。</w:t>
        <w:br/>
        <w:t>你打算怎么做？</w:t>
        <w:br/>
        <w:t>我也不知道。不管我怎么做，我都是要当爹了。</w:t>
        <w:br/>
        <w:t>这已经被毁了，不是吗？</w:t>
        <w:br/>
        <w:t>玛莎路金的女儿会打电话给你。怎么会有咖哩味？</w:t>
        <w:br/>
        <w:t>&lt;strong&gt;curry：咖喱。&lt;/strong&gt;</w:t>
        <w:br/>
        <w:t>咖哩。</w:t>
        <w:br/>
        <w:t>嗯</w:t>
        <w:br/>
        <w:t>我，我觉得这个很好吃，真的。我。。。</w:t>
        <w:br/>
        <w:t>你还记得路金一家人？他们的大女儿喜欢你，对不？</w:t>
        <w:br/>
        <w:t>他们一家都很喜欢他。</w:t>
        <w:br/>
        <w:t>老妈，不要这样。</w:t>
        <w:br/>
        <w:t>打扰一下，这个女孩为何要打电话给我？</w:t>
        <w:br/>
        <w:t>她刚毕业，想找份跟烹饪或食物有关的工作，或者。。。我不知道，不过，我告诉她你开了一家餐馆。</w:t>
        <w:br/>
        <w:t>不，妈，我没开餐馆，我是在餐馆工作。</w:t>
        <w:br/>
        <w:t>他们不需要知道。</w:t>
        <w:br/>
        <w:t>&lt;strong&gt;spaghetti：意大利面。&lt;/strong&gt;</w:t>
        <w:br/>
        <w:t>Ross，能过来帮我做意大利面吗？</w:t>
        <w:br/>
        <w:t>我们吃意大利面呀？这。。。太简单了。</w:t>
        <w:br/>
        <w:t>实际上，我们本来是要吃千层面的。</w:t>
        <w:br/>
        <w:t>哦，我喜欢千层面。</w:t>
        <w:br/>
        <w:t>不过我们现在没有了。</w:t>
        <w:br/>
        <w:t>&lt;strong&gt;chaotic：一片混乱的，一团糟的。&lt;/strong&gt;</w:t>
        <w:br/>
        <w:t>&lt;strong&gt;latch on：来劲儿。&lt;/strong&gt;</w:t>
        <w:br/>
        <w:t>那你为什么要提到这个呢？你知道他多么容易来劲。</w:t>
        <w:br/>
        <w:t>我知道这样从我的角度来说过于自私了，但是你准备说一下小孩和女同性恋的事吗？</w:t>
        <w:br/>
        <w:t>因为我觉得这样或许可以让我喘口气。</w:t>
        <w:br/>
        <w:t>Rachel到底做了什么？我们在俱乐部碰到了她父母，他们很不开心。</w:t>
        <w:br/>
        <w:t>我不会告诉你们他们为婚礼花了多少钱，但是4万块真是很多钱啊。</w:t>
        <w:br/>
        <w:t>至少她有机会把一个男人留在教堂的圣坛。</w:t>
        <w:br/>
        <w:t>那是什么意思？</w:t>
        <w:br/>
        <w:t>没什么，这就是一个表达而已。</w:t>
        <w:br/>
        <w:t>不，不是的。</w:t>
        <w:br/>
        <w:t>别听你♥妈♥的。你很独立，一直都是这样。</w:t>
        <w:br/>
        <w:t>&lt;strong&gt;chubby：胖乎乎的，圆胖的。&lt;/strong&gt;</w:t>
        <w:br/>
        <w:t>就连你小时候胖嘟嘟的一个朋友也没有的时候，你还是活得好好的。</w:t>
        <w:br/>
        <w:t>你会待在你房里独自看书、玩拼图。</w:t>
        <w:br/>
        <w:t>&lt;strong&gt;shoot for stars：一飞冲天，很有成就的意思。&lt;/strong&gt;</w:t>
        <w:br/>
        <w:t>有些人需要干大事，比如罗斯，在博物馆工作，还发表了文章。</w:t>
        <w:br/>
        <w:t>其他人则安於现状。</w:t>
        <w:br/>
        <w:t>告诉你，这种人不会得癌症。</w:t>
        <w:br/>
        <w:t>他们对所拥有的感到高兴和满足，就像奶牛一样。</w:t>
        <w:br/>
        <w:t>奶牛？爸爸？</w:t>
        <w:br/>
        <w:t>她知道我有多喜欢奶牛。</w:t>
        <w:br/>
        <w:t>我还知道这些女人想拥有一切，我想，天呐，幸好我们家的小摩妮卡没有这种问题。</w:t>
        <w:br/>
        <w:t>我跟你说，你会没事的。</w:t>
        <w:br/>
        <w:t>谢谢，老爸。</w:t>
        <w:br/>
        <w:t>哦，这个还真的能用啊。</w:t>
        <w:br/>
        <w:t>罗斯，最近你怎么样？</w:t>
        <w:br/>
        <w:t>&lt;strong&gt;anecdote：奇闻、轶事。&lt;/strong&gt;</w:t>
        <w:br/>
        <w:t>最近有什么八卦、新闻、轶事之类可以和爸妈分享的吗？</w:t>
        <w:br/>
        <w:t>听着，我，呃，我知道你们想了解我和卡萝之间倒底怎么了。事情是这样的，卡箩是个女同志。</w:t>
        <w:br/>
        <w:t>她和一个名叫苏珊的女人同居。</w:t>
        <w:br/>
        <w:t>她怀了我的孩子，并打算和苏珊共同抚养他。</w:t>
        <w:br/>
        <w:t>这些你早就知道了？</w:t>
        <w:br/>
        <w:t>你的父母真的那么糟糕吗？</w:t>
        <w:br/>
        <w:t>你要知道这些人是专业人士。</w:t>
        <w:br/>
        <w:t>他们知道他们在做什么，他们等待机会，把事情做完。</w:t>
        <w:br/>
        <w:t>天呐，我知道人们常说父母是无法更换的，如果可以，我要你的父母。</w:t>
        <w:br/>
        <w:t>我要去尿尿了</w:t>
        <w:br/>
        <w:t>你们知道吗，如果你是双胞胎，情况会更惨。</w:t>
        <w:br/>
        <w:t>你是双胞胎？</w:t>
        <w:br/>
        <w:t>对，我们不往来。她就像是一心追求事业类型的人。</w:t>
        <w:br/>
        <w:t>她从事什么工作？</w:t>
        <w:br/>
        <w:t>她是个服务员。</w:t>
        <w:br/>
        <w:t>你们俩长的一样吗？</w:t>
        <w:br/>
        <w:t>大家说我俩长的很像，但我不这么认为。</w:t>
        <w:br/>
        <w:t>好啦各位，我现在得打扫卫生了。</w:t>
        <w:br/>
        <w:t>钱德，你是独生子，对吗？你没有这些困扰。</w:t>
        <w:br/>
        <w:t>没有，尽管我有个想像中的朋友，我爸妈更喜欢他。</w:t>
        <w:br/>
        <w:t>请关下灯。</w:t>
        <w:br/>
        <w:t>我在里面多久了？</w:t>
        <w:br/>
        <w:t>我只是在打扫卫生。</w:t>
        <w:br/>
        <w:t>哦，呃，你需要帮忙吗？</w:t>
        <w:br/>
        <w:t>好呀，谢了。</w:t>
        <w:br/>
        <w:t>总之，额，明天要见巴瑞你紧张吗？</w:t>
        <w:br/>
        <w:t>哦，有一点。</w:t>
        <w:br/>
        <w:t>嗯。</w:t>
        <w:br/>
        <w:t>很紧张。</w:t>
        <w:br/>
        <w:t>嗯。</w:t>
        <w:br/>
        <w:t>有什么建议吗？作为一个最近刚被甩的人？</w:t>
        <w:br/>
        <w:t>你应该避免用“甩”这个字眼。</w:t>
        <w:br/>
        <w:t>可能他现在正痛不欲生呢，因此你不该显得神采飞扬，我知道这阶段很艰难。</w:t>
        <w:br/>
        <w:t>&lt;strong&gt;OB/GYN：妇产科，妇产科医师。&lt;/strong&gt;</w:t>
        <w:br/>
        <w:t>这样吧，我拿戒指去还巴瑞，你陪卡萝及苏珊去妇产科做检查。</w:t>
        <w:br/>
        <w:t>你明天得见卡萝，何时事情变得这么复杂？</w:t>
        <w:br/>
        <w:t>你可问倒我了。</w:t>
        <w:br/>
        <w:t>还记得我们在高中时代吗？</w:t>
        <w:br/>
        <w:t>记得。</w:t>
        <w:br/>
        <w:t>我是说，你有没想过自己会遇见心上人恋爱，然後就这样一辈子？</w:t>
        <w:br/>
        <w:t>罗斯？</w:t>
        <w:br/>
        <w:t>在，在。</w:t>
        <w:br/>
        <w:t>哦，天呐，没想到自己会沦落到这个地步。</w:t>
        <w:br/>
        <w:t>我也是。</w:t>
        <w:br/>
        <w:t>抱歉，我迟到了，我工作忙得无法脱身，有个大恐龙。。。之类的事情。</w:t>
        <w:br/>
        <w:t>嗨。</w:t>
        <w:br/>
        <w:t>罗斯，记得苏珊吗？</w:t>
        <w:br/>
        <w:t>我怎能忘记？</w:t>
        <w:br/>
        <w:t>罗斯。</w:t>
        <w:br/>
        <w:t>你好，苏珊，握手有力啊。</w:t>
        <w:br/>
        <w:t>那么我们在等？</w:t>
        <w:br/>
        <w:t>欧伯曼大夫。</w:t>
        <w:br/>
        <w:t>欧伯曼大夫，好的，他。。。</w:t>
        <w:br/>
        <w:t>是“她”。</w:t>
        <w:br/>
        <w:t>是“她”，当然了，她。她，她了解我们的特殊状况吗？</w:t>
        <w:br/>
        <w:t>了解，而且她非常支持。</w:t>
        <w:br/>
        <w:t>好，这太好了。不，我只是。</w:t>
        <w:br/>
        <w:t>谢了。</w:t>
        <w:br/>
        <w:t>&lt;strong&gt;cervix：子宫颈。&lt;/strong&gt;</w:t>
        <w:br/>
        <w:t>罗斯，那是用来打开我的子宫颈的。</w:t>
        <w:br/>
        <w:t>巴瑞？</w:t>
        <w:br/>
        <w:t>进来吧。</w:t>
        <w:br/>
        <w:t>你确定？</w:t>
        <w:br/>
        <w:t>是的，没事的，没关系的。罗比得待在这儿好几个小时。</w:t>
        <w:br/>
        <w:t>最近好吗？</w:t>
        <w:br/>
        <w:t>我，我很好。你的气色好极了。</w:t>
        <w:br/>
        <w:t>是的。</w:t>
        <w:br/>
        <w:t>&lt;strong&gt;gag：窒息。&lt;/strong&gt;</w:t>
        <w:br/>
        <w:t>Farber大夫，Jason Greenstein快窒息了。</w:t>
        <w:br/>
        <w:t>马上到，我马上回来。</w:t>
        <w:br/>
        <w:t>是我甩的他哦。</w:t>
        <w:br/>
        <w:t>好吧。</w:t>
        <w:br/>
        <w:t>这个如何，呃，如何处理此事？</w:t>
        <w:br/>
        <w:t>婴儿在母亲身体中一个特殊的部位生长。</w:t>
        <w:br/>
        <w:t>谢谢。</w:t>
        <w:br/>
        <w:t>我说，我们该如何处理此事？</w:t>
        <w:br/>
        <w:t>你知道的，比方说必须要做某些重大的决定。</w:t>
        <w:br/>
        <w:t>给我举个例子。</w:t>
        <w:br/>
        <w:t>我也说不上来，比方说孩子的名字？</w:t>
        <w:br/>
        <w:t>马龙。</w:t>
        <w:br/>
        <w:t>马龙？</w:t>
        <w:br/>
        <w:t>如果是个男孩的话，如果是个女孩就叫米妮。</w:t>
        <w:br/>
        <w:t>就像《米老鼠》里面的名字？</w:t>
        <w:br/>
        <w:t>和我奶奶同名。</w:t>
        <w:br/>
        <w:t>不管怎样，你说起米妮，你就会听到《米老鼠》。</w:t>
        <w:br/>
        <w:t>呃，这个怎么样…？朱莉亚怎么样？</w:t>
        <w:br/>
        <w:t>朱莉亚。</w:t>
        <w:br/>
        <w:t>我们一致决定用米妮。</w:t>
        <w:br/>
        <w:t>&lt;strong&gt;roll with the punches: 承受并化解生活中的磨难，类似兵来将挡、水来土掩。&lt;/strong&gt;</w:t>
        <w:br/>
        <w:t>我们决定未来的日子一同生活。世事难料，兵来将挡。我觉得“朱莉亚”可以考虑？</w:t>
        <w:br/>
        <w:t>抱歉。</w:t>
        <w:br/>
        <w:t>近来怎么样？</w:t>
        <w:br/>
        <w:t>哦，没什么。</w:t>
        <w:br/>
        <w:t>我刚找到工作。</w:t>
        <w:br/>
        <w:t>哦，这太好了。</w:t>
        <w:br/>
        <w:t>你为何晒得这么黑？</w:t>
        <w:br/>
        <w:t>哦，我，呃，我到阿鲁巴了。</w:t>
        <w:br/>
        <w:t>哦，不是吧，你自己一个去渡蜜月？</w:t>
        <w:br/>
        <w:t>不是的，我和。。。这也许会很不好受。</w:t>
        <w:br/>
        <w:t>我？</w:t>
        <w:br/>
        <w:t>不。</w:t>
        <w:br/>
        <w:t>我和明蒂去了。</w:t>
        <w:br/>
        <w:t>明蒂？我的伴娘明蒂？</w:t>
        <w:br/>
        <w:t>对，我们差不多在一起了现在。</w:t>
        <w:br/>
        <w:t>哦，呃，你去做植发了？</w:t>
        <w:br/>
        <w:t>小心，还没牢固呢。</w:t>
        <w:br/>
        <w:t>你还戴了隐形眼镜？但你不是讨厌将手指放进眼睛里吗？</w:t>
        <w:br/>
        <w:t>为了她我不讨厌，我真的得感谢你。</w:t>
        <w:br/>
        <w:t>好吧。</w:t>
        <w:br/>
        <w:t>&lt;strong&gt;orthodontist：正齿医生，矫形牙医。&lt;/strong&gt;</w:t>
        <w:br/>
        <w:t>一个月前我想伤害你，我这辈子从未如此想伤害一个人。而且我是个整牙医师。</w:t>
        <w:br/>
        <w:t>你知道么，你说得没错，我是说，我以为我们以前很快乐。</w:t>
        <w:br/>
        <w:t>我们不快乐，但是和明蒂在一起，现在我很快乐。吐掉。</w:t>
        <w:br/>
        <w:t>什么？</w:t>
        <w:br/>
        <w:t>是和我说。</w:t>
        <w:br/>
        <w:t>总之，我想这东西属于你，或许以后是明蒂的。</w:t>
        <w:br/>
        <w:t>就像她会为此而同意似的。</w:t>
        <w:br/>
        <w:t>哦，是吧，是真的。但我觉得这是一个不错的戒指，谢谢你送我。</w:t>
        <w:br/>
        <w:t>谢谢你还给我。</w:t>
        <w:br/>
        <w:t>你好！</w:t>
        <w:br/>
        <w:t>哦，拜托，海伦有什么不好？</w:t>
        <w:br/>
        <w:t>海伦盖勒？不行。</w:t>
        <w:br/>
        <w:t>喂？不会是海伦盖勒的。</w:t>
        <w:br/>
        <w:t>谢谢。</w:t>
        <w:br/>
        <w:t>不，我是说她不姓盖勒。</w:t>
        <w:br/>
        <w:t>难道是叫海伦威利克？</w:t>
        <w:br/>
        <w:t>不，事实上，呃，我们考虑用海伦威利克班奇。</w:t>
        <w:br/>
        <w:t>等等，为何名字里有她的份？</w:t>
        <w:br/>
        <w:t>因为这也是我的宝宝。</w:t>
        <w:br/>
        <w:t>哦，真的？我不记得你有制造精♥子。</w:t>
        <w:br/>
        <w:t>好吧，我们都知道那是个极大的挑战。</w:t>
        <w:br/>
        <w:t>够了，你们两个，打住！</w:t>
        <w:br/>
        <w:t>不，不，不，功劳全让她抢了，嘿，我也在场。</w:t>
        <w:br/>
        <w:t>&lt;strong&gt;child abuse：虐待儿童。&lt;/strong&gt;</w:t>
        <w:br/>
        <w:t>你该不会想用海伦威利克班奇盖勒吧？因为我觉得这有虐待儿童之嫌。</w:t>
        <w:br/>
        <w:t>当然没有，我建议用盖勒威利克班奇。</w:t>
        <w:br/>
        <w:t>哦，不不不不，你看他这是想干什么，他知道没人会叫全名的，别人只会叫她盖勒，这样他就得逞了。</w:t>
        <w:br/>
        <w:t>我得逞？你认为这样算我得逞？</w:t>
        <w:br/>
        <w:t>相信我，在所有我能想到的我的人生此刻的样子，这个绝对不是我想要的。</w:t>
        <w:br/>
        <w:t>你们知道吗，呃，这个太难接受了。</w:t>
        <w:br/>
        <w:t>&lt;strong&gt;nausea：恶心，反胃。&lt;/strong&gt;</w:t>
        <w:br/>
        <w:t>有人在吗？今天如何，想呕吐吗？</w:t>
        <w:br/>
        <w:t>一点点。</w:t>
        <w:br/>
        <w:t>是。只是一点点。</w:t>
        <w:br/>
        <w:t>我只是问准妈妈，很感谢你们的分享。向后躺。。。</w:t>
        <w:br/>
        <w:t>知道吗？我走了，我不，我现在不想参与这种特殊的家庭事件。</w:t>
        <w:br/>
        <w:t>我的天呐。</w:t>
        <w:br/>
        <w:t>瞧瞧那个。</w:t>
        <w:br/>
        <w:t>我知道。</w:t>
        <w:br/>
        <w:t>是不是很神奇啊？</w:t>
        <w:br/>
        <w:t>我们要看的是什么？</w:t>
        <w:br/>
        <w:t>我不知道，但是我想是要准备攻击企业号(《星舰迷航》)。</w:t>
        <w:br/>
        <w:t>如果你们把头稍微向左偏，两眼放轻松，它样子就像是一个颗老马铃薯。</w:t>
        <w:br/>
        <w:t>那么就不要那么干，好吗？</w:t>
        <w:br/>
        <w:t>摩妮卡，你认为呢？</w:t>
        <w:br/>
        <w:t>嗯。</w:t>
        <w:br/>
        <w:t>&lt;strong&gt;well up：涌出，热泪盈眶。&lt;/strong&gt;</w:t>
        <w:br/>
        <w:t>你要哭了吗？</w:t>
        <w:br/>
        <w:t>才没有。</w:t>
        <w:br/>
        <w:t>你有，你要哭了。</w:t>
        <w:br/>
        <w:t>我没有！</w:t>
        <w:br/>
        <w:t>你就要成为阿姨了。</w:t>
        <w:br/>
        <w:t>喔，闭嘴。</w:t>
        <w:br/>
        <w:t>嗨，明蒂，我是瑞秋。我很好，是的，我今天见巴瑞了。</w:t>
        <w:br/>
        <w:t>哦是的，对的，他告诉我了。不，没关系，真的，没关系。我祝福你们幸福快乐，真心诚意的。</w:t>
        <w:br/>
        <w:t>哦，哦，明蒂，如果一切顺利，你们结婚生子了。</w:t>
        <w:br/>
        <w:t>我希望他们继承了他以前的发际线和你以前的鼻子。</w:t>
        <w:br/>
        <w:t>&lt;strong&gt;a cheap shot：恶意中伤、卑鄙手段，损招。&lt;/strong&gt;</w:t>
        <w:br/>
        <w:t>我知道这招很贱，但我现在感觉好多了。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