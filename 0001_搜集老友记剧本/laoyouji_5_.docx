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老友记第一季第二集</w:t>
      </w:r>
    </w:p>
    <w:p>
      <w:pPr>
        <w:pStyle w:val="Heading1"/>
      </w:pPr>
      <w:r>
        <w:t>Part2</w:t>
      </w:r>
    </w:p>
    <w:p>
      <w:r>
        <w:br/>
        <w:t xml:space="preserve">             Ross: I, I think they're great! I, I really do. I...</w:t>
        <w:br/>
        <w:t>我，我觉得这个很好吃，真的。我。。。</w:t>
        <w:br/>
        <w:t>Mr. Geller: Do you remember the Ludwins? The big one had a thing for you, didn't she?</w:t>
        <w:br/>
        <w:t>你还记得路金一家人？他们的大女儿喜欢你，对不？</w:t>
        <w:br/>
        <w:t>Mrs. Geller: They all had a thing for him.</w:t>
        <w:br/>
        <w:t>他们一家都很喜欢他。</w:t>
        <w:br/>
        <w:t>Ross: Aw, Mom...</w:t>
        <w:br/>
        <w:t>老妈，不要这样。</w:t>
        <w:br/>
        <w:t>Monica: I'm sorry, why is this girl going to call me?</w:t>
        <w:br/>
        <w:t>打扰一下，这个女孩为何要打电话给我？</w:t>
        <w:br/>
        <w:t>Mrs. Geller: Oh, she just graduated, and she wants to be something in cooking, or food, or....I don't know. Anyway, I told her you had a restaurant.</w:t>
        <w:br/>
        <w:t>她刚毕业，想找份跟烹饪或食物有关的工作，或者。。。我不知道，不过，我告诉她你开了一家餐馆。</w:t>
        <w:br/>
        <w:t>Monica: No, Mom, I don't have a restaurant, I work in a restaurant.</w:t>
        <w:br/>
        <w:t>不，妈，我没开餐馆，我是在餐馆工作。</w:t>
        <w:br/>
        <w:t>Mrs. Geller: Well, they don't have to know that.</w:t>
        <w:br/>
        <w:t>他们不需要知道。</w:t>
        <w:br/>
        <w:t>Monica: Ross, could you come and help me with the spaghetti, please?</w:t>
        <w:br/>
        <w:t>&lt;strong&gt;spaghetti：意大利面。&lt;/strong&gt;</w:t>
        <w:br/>
        <w:t>Ross，能过来帮我做意大利面吗？</w:t>
        <w:br/>
        <w:t>Mrs. Geller: Oh, we're having spaghetti! That's.... easy.</w:t>
        <w:br/>
        <w:t>我们吃意大利面呀？这。。。太简单了。</w:t>
        <w:br/>
        <w:t>Monica: Actually, we were going to have lasagna.</w:t>
        <w:br/>
        <w:t>实际上，我们本来是要吃千层面的。</w:t>
        <w:br/>
        <w:t>Mr. Geller: oh, I love lasagna.</w:t>
        <w:br/>
        <w:t>哦，我喜欢千层面。</w:t>
        <w:br/>
        <w:t>Monica: But now we are not having it.</w:t>
        <w:br/>
        <w:t>不过我们现在没有了。</w:t>
        <w:br/>
        <w:t>Mrs. Geller: Then why you bring it up. You know how he latches on.</w:t>
        <w:br/>
        <w:t>&lt;strong&gt;chaotic：一片混乱的，一团糟的。&lt;/strong&gt;</w:t>
        <w:br/>
        <w:t>&lt;strong&gt;latch on：来劲儿。&lt;/strong&gt;</w:t>
        <w:br/>
        <w:t>那你为什么要提到这个呢？你知道他多么容易来劲。</w:t>
        <w:br/>
        <w:t>Monica: I know this is going to sound unbelievably selfish on my part, but, were you planning on bringing up the whole baby/lesbian thing?</w:t>
        <w:br/>
        <w:t>我知道这样从我的角度来说过于自私了，但是你准备说一下小孩和女同性恋的事吗？</w:t>
        <w:br/>
        <w:t>Monica: Because I think it might take some of the heat off me.</w:t>
        <w:br/>
        <w:t>因为我觉得这样或许可以让我喘口气。</w:t>
        <w:br/>
        <w:t>Mrs. Geller: What that Rachel did to her life.... We ran into her parents at the club, they were not playing very well.</w:t>
        <w:br/>
        <w:t>Rachel到底做了什么？我们在俱乐部碰到了她父母，他们很不开心。</w:t>
        <w:br/>
        <w:t>Mr. Geller: I'm not gonna tell you what they spent on that wedding, but forty thousand dollars is a lot of money!</w:t>
        <w:br/>
        <w:t>我不会告诉你们他们为婚礼花了多少钱，但是4万块真是很多钱啊。</w:t>
        <w:br/>
        <w:t>Mrs. Geller: Well, at least she had the chance to leave a man at the altar.</w:t>
        <w:br/>
        <w:t>至少她有机会把一个男人留在教堂的圣坛。</w:t>
        <w:br/>
        <w:t>Monica: What's that supposed to mean?</w:t>
        <w:br/>
        <w:t>那是什么意思？</w:t>
        <w:br/>
        <w:t>Mrs. Geller: Nothing! It's an expression.</w:t>
        <w:br/>
        <w:t>没什么，这就是一个表达而已。</w:t>
        <w:br/>
        <w:t>Monica: No, it's not.</w:t>
        <w:br/>
        <w:t>不，不是的。</w:t>
        <w:br/>
        <w:t>Mr. Geller: Don't listen to your mother. You're independent, and you always have been!</w:t>
        <w:br/>
        <w:t>别听你♥妈♥的。你很独立，一直都是这样。</w:t>
        <w:br/>
        <w:t>Mr. Geller: Even when you were a kid and you were chubby, and you had no friends, you were just fine!</w:t>
        <w:br/>
        <w:t>&lt;strong&gt;chubby：胖乎乎的，圆胖的。&lt;/strong&gt;</w:t>
        <w:br/>
        <w:t>就连你小时候胖嘟嘟的一个朋友也没有的时候，你还是活得好好的。</w:t>
        <w:br/>
        <w:t>Mr. Geller: And you would read alone in your room, and your puzzles.</w:t>
        <w:br/>
        <w:t>你会待在你房里独自看书、玩拼图。</w:t>
        <w:br/>
        <w:t>Mr. Geller: Look, there are people like Ross who need to shoot for the stars, with his museum, and his papers getting published.</w:t>
        <w:br/>
        <w:t>&lt;strong&gt;shoot for stars：一飞冲天，很有成就的意思。&lt;/strong&gt;</w:t>
        <w:br/>
        <w:t>有些人需要干大事，比如罗斯，在博物馆工作，还发表了文章。</w:t>
        <w:br/>
        <w:t>Mr. Geller: Other people are satisfied with staying where they are.</w:t>
        <w:br/>
        <w:t>其他人则安於现状。</w:t>
        <w:br/>
        <w:t>Mr. Geller: I'm telling you, these are the people who never get cancer.</w:t>
        <w:br/>
        <w:t>告诉你，这种人不会得癌症。</w:t>
        <w:br/>
        <w:t>Mr. Geller: They are happy with what they have, they are basically content like cows.</w:t>
        <w:br/>
        <w:t>他们对所拥有的感到高兴和满足，就像奶牛一样。</w:t>
        <w:br/>
        <w:t>Ross: Cows? Dad?</w:t>
        <w:br/>
        <w:t>奶牛？爸爸？</w:t>
        <w:br/>
        <w:t>Mr. Geller: She knows how much I love cows.</w:t>
        <w:br/>
        <w:t>她知道我有多喜欢奶牛。</w:t>
        <w:br/>
        <w:t>Mr. Geller:...And I read about these women trying to have it all, and I thank God 'Our Little Harmonica' doesn't seem to have that problem.</w:t>
        <w:br/>
        <w:t>我还知道这些女人想拥有一切，我想，天呐，幸好我们家的小摩妮卡没有这种问题。</w:t>
        <w:br/>
        <w:t>Mr. Geller: I'm telling you, sweetheart, you're gonna be fine.</w:t>
        <w:br/>
        <w:t>我跟你说，你会没事的。</w:t>
        <w:br/>
        <w:t>Monica: Thank you, Daddy.</w:t>
        <w:br/>
        <w:t>谢谢，老爸。</w:t>
        <w:br/>
        <w:t>Mrs. Geller: Oh, so this does work.</w:t>
        <w:br/>
        <w:t>哦，这个还真的能用啊。</w:t>
        <w:br/>
        <w:t>Monica: So, Ross, what's going on with you?</w:t>
        <w:br/>
        <w:t>罗斯，最近你怎么样？</w:t>
        <w:br/>
        <w:t>Monica: Any stories? No news, no little anecdotes to share with the folks?</w:t>
        <w:br/>
        <w:t>&lt;strong&gt;anecdote：奇闻、轶事。&lt;/strong&gt;</w:t>
        <w:br/>
        <w:t>最近有什么八卦、新闻、轶事之类可以和爸妈分享的吗？</w:t>
        <w:br/>
        <w:t>Ross: Look, I, uh I realize you guys have been wondering what exactly happened between Carol and me, and, so, well, here's the deal. Carol's a lesbian.</w:t>
        <w:br/>
        <w:t>听着，我，呃，我知道你们想了解我和卡萝之间倒底怎么了。事情是这样的，卡箩是个女同志。</w:t>
        <w:br/>
        <w:t>Ross: She's living with a woman named Susan.</w:t>
        <w:br/>
        <w:t>她和一个名叫苏珊的女人同居。</w:t>
        <w:br/>
        <w:t>Ross: She's pregnant with my child, and she and Susan are going to raise the baby.</w:t>
        <w:br/>
        <w:t>她怀了我的孩子，并打算和苏珊共同抚养他。</w:t>
        <w:br/>
        <w:t>Mrs. Geller: And you knew about this? !</w:t>
        <w:br/>
        <w:t>这些你早就知道了？</w:t>
        <w:br/>
        <w:t>Joey: Your folks are really that bad, huh?</w:t>
        <w:br/>
        <w:t>你的父母真的那么糟糕吗？</w:t>
        <w:br/>
        <w:t>Ross: Well, you know, these people are pros.</w:t>
        <w:br/>
        <w:t>你要知道这些人是专业人士。</w:t>
        <w:br/>
        <w:t>Ross: They know what they're doing, they take their time, they get the job done.</w:t>
        <w:br/>
        <w:t>他们知道他们在做什么，他们等待机会，把事情做完。</w:t>
        <w:br/>
        <w:t>Monica: Boy, I know they say you can't change your parents...boy, if you could, I'd want yours.</w:t>
        <w:br/>
        <w:t>天呐，我知道人们常说父母是无法更换的，如果可以，我要你的父母。</w:t>
        <w:br/>
        <w:t>Ross: Must pee.</w:t>
        <w:br/>
        <w:t>我要去尿尿了</w:t>
        <w:br/>
        <w:t>Phoebe: You know, it's even worse when you're twins.</w:t>
        <w:br/>
        <w:t>你们知道吗，如果你是双胞胎，情况会更惨。</w:t>
        <w:br/>
        <w:t xml:space="preserve">Rachel: You're twins? </w:t>
        <w:br/>
        <w:t>你是双胞胎？</w:t>
        <w:br/>
        <w:t>Phoebe: Yeah. We don't speak. She's like this high-powered, driven career type.</w:t>
        <w:br/>
        <w:t>对，我们不往来。她就像是一心追求事业类型的人。</w:t>
        <w:br/>
        <w:t xml:space="preserve">Chandler: What does she do? </w:t>
        <w:br/>
        <w:t>她从事什么工作？</w:t>
        <w:br/>
        <w:t>Phoebe: She's a waitress.</w:t>
        <w:br/>
        <w:t>她是个服务员。</w:t>
        <w:br/>
        <w:t xml:space="preserve">Joey: Identical? </w:t>
        <w:br/>
        <w:t>你们俩长的一样吗？</w:t>
        <w:br/>
        <w:t>Phoebe: Yeah. People say we look alike. But I don't see it.</w:t>
        <w:br/>
        <w:t>大家说我俩长的很像，但我不这么认为。</w:t>
        <w:br/>
        <w:t>Rachel: All right, you guys, I kinda gotta clean up now. (They all start to leave. )</w:t>
        <w:br/>
        <w:t>好啦各位，我现在得打扫卫生了。</w:t>
        <w:br/>
        <w:t>Monica: Chandler, you're an only child, right? You don't have any of this.</w:t>
        <w:br/>
        <w:t>钱德，你是独生子，对吗？你没有这些困扰。</w:t>
        <w:br/>
        <w:t>Chandler: Well, no, although I did have an imaginary friend, who...my parents actually preferred.</w:t>
        <w:br/>
        <w:t>没有，尽管我有个想像中的朋友，我爸妈更喜欢他。</w:t>
        <w:br/>
        <w:t>Rachel: Hit the lights, please.</w:t>
        <w:br/>
        <w:t>请关下灯。</w:t>
        <w:br/>
        <w:t>Ross:...How long was I in there?</w:t>
        <w:br/>
        <w:t>我在里面多久了？</w:t>
        <w:br/>
        <w:t>Rachel: I'm just cleaning up.</w:t>
        <w:br/>
        <w:t>我只是在打扫卫生。</w:t>
        <w:br/>
        <w:t>Ross: Oh, you err, you need any help?</w:t>
        <w:br/>
        <w:t>哦，呃，你需要帮忙吗？</w:t>
        <w:br/>
        <w:t>Rachel: Uh...okay, sure! Thanks! (She hands him the broom and sits down. )</w:t>
        <w:br/>
        <w:t>好呀，谢了。</w:t>
        <w:br/>
        <w:t>Ross: Anyway.... um...(Starts to sweep. ) So, you uh you nervous about Barry tomorrow?</w:t>
        <w:br/>
        <w:t>总之，额，明天要见巴瑞你紧张吗？</w:t>
        <w:br/>
        <w:t xml:space="preserve">Rachel: Oh...a little. </w:t>
        <w:br/>
        <w:t>哦，有一点。</w:t>
        <w:br/>
        <w:t>Ross: Mmhmm...</w:t>
        <w:br/>
        <w:t>嗯。</w:t>
        <w:br/>
        <w:t xml:space="preserve">Rachel: A lot. </w:t>
        <w:br/>
        <w:t>很紧张。</w:t>
        <w:br/>
        <w:t>Ross: Mm.</w:t>
        <w:br/>
        <w:t>嗯。</w:t>
        <w:br/>
        <w:t>Rachel: So, got any advice? You know, as someone who's recently been dumped?</w:t>
        <w:br/>
        <w:t>有什么建议吗？作为一个最近刚被甩的人？</w:t>
        <w:br/>
        <w:t>Ross: Well, you may wanna steer clear of the word “dumped”.</w:t>
        <w:br/>
        <w:t>你应该避免用“甩”这个字眼。</w:t>
        <w:br/>
        <w:t>Ross: Chances are he's gonna be this, this broken shell of a man, you know, so you should try not to look too terrific, I know it'll be hard.</w:t>
        <w:br/>
        <w:t>可能他现在正痛不欲生呢，因此你不该显得神采飞扬，我知道这阶段很艰难。</w:t>
        <w:br/>
        <w:t>Ross: Or, you know, I can uh, hey, I'll go down there, and I'll give Barry back his ring, and you can go with Carol and Susan to the OB/GYN...</w:t>
        <w:br/>
        <w:t>&lt;strong&gt;OB/GYN：妇产科，妇产科医师。&lt;/strong&gt;</w:t>
        <w:br/>
        <w:t>这样吧，我拿戒指去还巴瑞，你陪卡萝及苏珊去妇产科做检查。</w:t>
        <w:br/>
        <w:t>Rachel: You've got Carol tomorrow. When did it get so complicated?</w:t>
        <w:br/>
        <w:t>你明天得见卡萝，何时事情变得这么复杂？</w:t>
        <w:br/>
        <w:t>Ross: Got me.</w:t>
        <w:br/>
        <w:t>你可问倒我了。</w:t>
        <w:br/>
        <w:t xml:space="preserve">Rachel: Remember when we were in high school together? </w:t>
        <w:br/>
        <w:t>还记得我们在高中时代吗？</w:t>
        <w:br/>
        <w:t>Ross: Yeah.</w:t>
        <w:br/>
        <w:t>记得。</w:t>
        <w:br/>
        <w:t>Rachel: I mean, didn't you think you were just gonna meet someone, fall in love and that'd be it?</w:t>
        <w:br/>
        <w:t>我是说，你有没想过自己会遇见心上人恋爱，然後就这样一辈子？</w:t>
        <w:br/>
        <w:t xml:space="preserve">Rachel: Ross? </w:t>
        <w:br/>
        <w:t>罗斯？</w:t>
        <w:br/>
        <w:t>Ross: Yes, yes!</w:t>
        <w:br/>
        <w:t>在，在。</w:t>
        <w:br/>
        <w:t>Rachel: Oh! Man, I never thought I'd be here.</w:t>
        <w:br/>
        <w:t>哦，天呐，没想到自己会沦落到这个地步。</w:t>
        <w:br/>
        <w:t>Ross: Hmm...Me neither.</w:t>
        <w:br/>
        <w:t>我也是。</w:t>
        <w:br/>
        <w:t>Ross: Hi, sorry I'm late, I got stuck at work. There was this big dinosaur...thing...anyway.</w:t>
        <w:br/>
        <w:t>抱歉，我迟到了，我工作忙得无法脱身，有个大恐龙。。。之类的事情。</w:t>
        <w:br/>
        <w:t>Susan: Hi.</w:t>
        <w:br/>
        <w:t>嗨。</w:t>
        <w:br/>
        <w:t>Carol: Ross, you remember Susan.</w:t>
        <w:br/>
        <w:t>罗斯，记得苏珊吗？</w:t>
        <w:br/>
        <w:t xml:space="preserve">Ross: How could I forget? </w:t>
        <w:br/>
        <w:t>我怎能忘记？</w:t>
        <w:br/>
        <w:t xml:space="preserve">Susan: Ross. </w:t>
        <w:br/>
        <w:t>罗斯。</w:t>
        <w:br/>
        <w:t>Ross: Hello, Susan. Good shake. Good shake.</w:t>
        <w:br/>
        <w:t>你好，苏珊，握手有力啊。</w:t>
        <w:br/>
        <w:t>Ross: So, uh, we're just waiting for...?</w:t>
        <w:br/>
        <w:t>那么我们在等？</w:t>
        <w:br/>
        <w:t xml:space="preserve">Carol: Dr. Oberman. </w:t>
        <w:br/>
        <w:t>欧伯曼大夫。</w:t>
        <w:br/>
        <w:t xml:space="preserve">Ross: Dr. Oberman. Okay. And is he... </w:t>
        <w:br/>
        <w:t>欧伯曼大夫，好的，他。。。</w:t>
        <w:br/>
        <w:t>Susan: She.</w:t>
        <w:br/>
        <w:t>是“她”。</w:t>
        <w:br/>
        <w:t>Ross: She, of course, she. She uh familiar with our...special situation?</w:t>
        <w:br/>
        <w:t>是“她”，当然了，她。她，她了解我们的特殊状况吗？</w:t>
        <w:br/>
        <w:t>Carol: Yes, and she's very supportive.</w:t>
        <w:br/>
        <w:t>了解，而且她非常支持。</w:t>
        <w:br/>
        <w:t>Ross: Great. Okay, that's great. No, I'm Oh.</w:t>
        <w:br/>
        <w:t>好，这太好了。不，我只是。</w:t>
        <w:br/>
        <w:t>Carol: Thanks.</w:t>
        <w:br/>
        <w:t>谢了。</w:t>
        <w:br/>
        <w:t>Carol: Ross? That opens my cervix.</w:t>
        <w:br/>
        <w:t>&lt;strong&gt;cervix：子宫颈。&lt;/strong&gt;</w:t>
        <w:br/>
        <w:t>罗斯，那是用来打开我的子宫颈的。</w:t>
        <w:br/>
        <w:t>Rachel: Barry?</w:t>
        <w:br/>
        <w:t>巴瑞？</w:t>
        <w:br/>
        <w:t>Barry: Come on in.</w:t>
        <w:br/>
        <w:t>进来吧。</w:t>
        <w:br/>
        <w:t>Rachel: Are you sure?</w:t>
        <w:br/>
        <w:t>你确定？</w:t>
        <w:br/>
        <w:t>Barry: Yeah! It's fine, it's fine. Robbie's gonna be here for hours.</w:t>
        <w:br/>
        <w:t>是的，没事的，没关系的。罗比得待在这儿好几个小时。</w:t>
        <w:br/>
        <w:t xml:space="preserve">Barry: So, how are you doing? </w:t>
        <w:br/>
        <w:t>最近好吗？</w:t>
        <w:br/>
        <w:t xml:space="preserve">Rachel: I'm uh I'm okay... You look great. </w:t>
        <w:br/>
        <w:t>我，我很好。你的气色好极了。</w:t>
        <w:br/>
        <w:t xml:space="preserve">老友记.本章节注释 </w:t>
        <w:br/>
        <w:t>spaghetti：意大利面。</w:t>
        <w:br/>
        <w:t>latch on：来劲儿。</w:t>
        <w:br/>
        <w:t>chubby：胖乎乎的，圆胖的。</w:t>
        <w:br/>
        <w:t>shoot for stars：一飞冲天，很有成就的意思。</w:t>
        <w:br/>
        <w:t>anecdote：奇闻、轶事。</w:t>
        <w:br/>
        <w:t>OB/GYN：妇产科，妇产科医师。</w:t>
        <w:br/>
        <w:t>cervix：子宫颈。</w:t>
      </w:r>
    </w:p>
    <w:p>
      <w:pPr>
        <w:pStyle w:val="IntenseQuote"/>
      </w:pPr>
      <w:r>
        <w:t>更多内容请关注--可小果网站 https://www.kexiaoguo.com/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