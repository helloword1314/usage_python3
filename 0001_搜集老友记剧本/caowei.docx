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mbria" w:hAnsi="Cambria" w:eastAsia="Cambria"/>
          <w:color w:val="000000"/>
          <w:sz w:val="32"/>
        </w:rPr>
        <w:t>asdfasfdasdfadsfasdf</w:t>
      </w:r>
    </w:p>
    <w:p>
      <w:pPr>
        <w:pStyle w:val="Heading3"/>
      </w:pPr>
      <w:r>
        <w:rPr>
          <w:rFonts w:ascii="Cambria" w:hAnsi="Cambria" w:eastAsia="Cambria"/>
          <w:color w:val="000000"/>
          <w:sz w:val="24"/>
        </w:rPr>
        <w:t>这里不填标题内容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