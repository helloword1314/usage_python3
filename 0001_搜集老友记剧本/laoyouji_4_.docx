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老友记第一季第二集</w:t>
      </w:r>
    </w:p>
    <w:p>
      <w:pPr>
        <w:pStyle w:val="Heading1"/>
      </w:pPr>
      <w:r>
        <w:t>Part1</w:t>
      </w:r>
    </w:p>
    <w:p>
      <w:r>
        <w:br/>
        <w:t xml:space="preserve">             Friends Episode 2 Season 1:The one with the sonogram at the end.</w:t>
        <w:br/>
        <w:t>老友记第1季第2集：超声波产检。</w:t>
        <w:br/>
        <w:t>Monica: What you guys don't understand is, for us, kissing is as important as any part of it.</w:t>
        <w:br/>
        <w:t>你们男生不懂的是，对于我们而言，亲吻和其他任何部分一样重要。</w:t>
        <w:br/>
        <w:t>Joey: Yeah, right!...Serious?</w:t>
        <w:br/>
        <w:t>你唬我啊！当真？</w:t>
        <w:br/>
        <w:t>Phoebe: Oh, yeah!</w:t>
        <w:br/>
        <w:t>喔，当然。</w:t>
        <w:br/>
        <w:t>Rachel: Everything you need to know is in that first kiss.</w:t>
        <w:br/>
        <w:t>你想了解的一切全在初吻之中。</w:t>
        <w:br/>
        <w:t>Monica: Absolutely.</w:t>
        <w:br/>
        <w:t>没错。</w:t>
        <w:br/>
        <w:t>Chandler: Yeah, I think for us, kissing is pretty much like an opening act, you know? I mean it's like the stand-up comedian you have to sit through before Pink Floyd comes out.</w:t>
        <w:br/>
        <w:t>&lt;strong&gt;stand-up comedian：即兴喜剧演员。这是一种喜剧表演形式，表演者语言幽默风趣，注重和台下观众的互动。&lt;/strong&gt;</w:t>
        <w:br/>
        <w:t>&lt;strong&gt;Pink Floyd：英国著名的摇滚乐队。&lt;/strong&gt;</w:t>
        <w:br/>
        <w:t>对我们而言，亲吻就像是开场。你们知道吗？就像是Pink Floyd出场前，你得耐着性子先看完即兴喜剧演员的表演。</w:t>
        <w:br/>
        <w:t>Ross: Yeah, and and it's not that we don't like the comedian, it's just that that...that's not why we bought the ticket.</w:t>
        <w:br/>
        <w:t>对，而且我们并非讨厌单口相声，只是那不是我们买票的原因。</w:t>
        <w:br/>
        <w:t>Chandler: You see the problem is, though, after the concert's over, no matter how great the show was, you girls are always looking for the comedian again,</w:t>
        <w:br/>
        <w:t>然而问题在于，演唱会结束后，不论表演有多精采，你们女生总还想再看单口相声。</w:t>
        <w:br/>
        <w:t>Chandler: Y'know? I mean, we're in the car, we're fighting traffic...basically just trying to stay awake.</w:t>
        <w:br/>
        <w:t>明白吗？我的意思是，我们在车里，努力地冲出塞车区，只是为了不睡着而已。</w:t>
        <w:br/>
        <w:t>Rachel: Yeah, well, word of advice: Bring back the comedian. Otherwise next time you're gonna find yourself sitting at home, listening to that album alone.</w:t>
        <w:br/>
        <w:t>&lt;strong&gt;album: 专辑。&lt;/strong&gt;</w:t>
        <w:br/>
        <w:t>好吧，那么提一个建议：叫单口相声再度上场。否则下次你们就会发现自己只能坐家里独自听唱片。</w:t>
        <w:br/>
        <w:t>Joey: Are we still talking about the sex?</w:t>
        <w:br/>
        <w:t>我们还在谈论性吗？</w:t>
        <w:br/>
        <w:t>Ross: No, it's good, it is good, it's just that mm... doesn't she seem a little angry?</w:t>
        <w:br/>
        <w:t>不，这样很好，这样很好，只是。。。她看起来难道不是有点生气吗？</w:t>
        <w:br/>
        <w:t>Marsha: Well, she has issues.</w:t>
        <w:br/>
        <w:t>她有烦心事。</w:t>
        <w:br/>
        <w:t>Ross: Does she?</w:t>
        <w:br/>
        <w:t>她有吗？</w:t>
        <w:br/>
        <w:t>Marsha: She can try to live with “Mr. hey I'm Evolving”.He's out banging other women over the head with a club, while she sits at home trying to get the mastodon smell out of the carpet!</w:t>
        <w:br/>
        <w:t>&lt;strong&gt;club：棍棒、球棒。&lt;/strong&gt;</w:t>
        <w:br/>
        <w:t>&lt;strong&gt;mastodon：乳齿象。&lt;/strong&gt;</w:t>
        <w:br/>
        <w:t>她可以试着和“进化先生”生活在一起。他在外头乱搞女人（用棍棒击打女人头部的隐喻），而她却待家里设法去除地毯上乳齿象的气味。</w:t>
        <w:br/>
        <w:t>Ross: Marsha, these are cave people. Okay? They have issues like: "Gee, that glacier's getting kind of close. " See?</w:t>
        <w:br/>
        <w:t>&lt;strong&gt;glacier：冰川。&lt;/strong&gt;</w:t>
        <w:br/>
        <w:t>玛莎，他们是穴居人，好不好？他们关心的问题是：天呐，冰川愈来愈接近了。明白吗？</w:t>
        <w:br/>
        <w:t>Marsha: Speaking of issues, isn't that your ex-wife?</w:t>
        <w:br/>
        <w:t>谈到麻烦事，那不是你前妻吗？</w:t>
        <w:br/>
        <w:t>Ross: No. No.</w:t>
        <w:br/>
        <w:t>不，不是。</w:t>
        <w:br/>
        <w:t>Marsha: Yes, it is. Carol! Hi!</w:t>
        <w:br/>
        <w:t>是的，就是。你好，卡萝。</w:t>
        <w:br/>
        <w:t>Ross: Okay, okay, yes, it is. How about I'll, uh, catch up with you in the Ice Age.</w:t>
        <w:br/>
        <w:t>好吧，好吧，是，是她。我会到冰河期去找你怎么样。</w:t>
        <w:br/>
        <w:t>Marsha: Can I stay?</w:t>
        <w:br/>
        <w:t>我可以留在这吗？</w:t>
        <w:br/>
        <w:t>Ross: That would be no.</w:t>
        <w:br/>
        <w:t>不行。</w:t>
        <w:br/>
        <w:t>Ross: Hi.</w:t>
        <w:br/>
        <w:t>嗨。 嗨</w:t>
        <w:br/>
        <w:t>Carol: is this a bad time?</w:t>
        <w:br/>
        <w:t>时间不巧？</w:t>
        <w:br/>
        <w:t>Ross: oh, no it's……the Stone Age.</w:t>
        <w:br/>
        <w:t>哦，不，现在是石器时代。</w:t>
        <w:br/>
        <w:t>Ross: You look great. I hate that.</w:t>
        <w:br/>
        <w:t>你的气色好极了，我讨厌看到这样。</w:t>
        <w:br/>
        <w:t>Carol: Sorry. Thanks. You look good too.</w:t>
        <w:br/>
        <w:t>抱歉，谢了！你的气色也很好。</w:t>
        <w:br/>
        <w:t>Ross: Ah, well, in here, anyone who...stands erect...</w:t>
        <w:br/>
        <w:t>好吧，在这儿任何人，直立行走的人。。。</w:t>
        <w:br/>
        <w:t>Ross: So what's new? Still, uh...</w:t>
        <w:br/>
        <w:t>最近如何？还是。。。</w:t>
        <w:br/>
        <w:t>Carol: A lesbian?</w:t>
        <w:br/>
        <w:t>女同志？</w:t>
        <w:br/>
        <w:t>Ross: Well...you never know. How's, um. how's the family?</w:t>
        <w:br/>
        <w:t>好吧，谁会料到呢，呃，家里如何？</w:t>
        <w:br/>
        <w:t>Carol: Marty's still totally paranoid. Oh, and, uh...</w:t>
        <w:br/>
        <w:t>&lt;strong&gt;paranoid：类似狂想症的。&lt;/strong&gt;</w:t>
        <w:br/>
        <w:t>玛蒂还是疑神疑鬼的，噢，呃。。。</w:t>
        <w:br/>
        <w:t>Ross: Carol, why why are you here, Carol?</w:t>
        <w:br/>
        <w:t>卡萝，为什么来这儿？</w:t>
        <w:br/>
        <w:t>Carol: I'm pregnant.</w:t>
        <w:br/>
        <w:t>我怀孕了。</w:t>
        <w:br/>
        <w:t>Ross: Pregnant? !</w:t>
        <w:br/>
        <w:t>怀孕？！</w:t>
        <w:br/>
        <w:t>Woman: Huh, looks like she didn't leave in such a hurry after all.</w:t>
        <w:br/>
        <w:t>哈，看起来似乎她一点都不急着离开。</w:t>
        <w:br/>
        <w:t>Chandler: Oh, I think this is the episode of Three's Company where there's some kind of misunderstanding.</w:t>
        <w:br/>
        <w:t>这是“斯瑞家族公司”，他们有误会的那集。</w:t>
        <w:br/>
        <w:t>Phoebe:...Then I've already seen this one!</w:t>
        <w:br/>
        <w:t>那我已经看过这一集了。</w:t>
        <w:br/>
        <w:t>Monica: Are you through with that?</w:t>
        <w:br/>
        <w:t>喝完没？</w:t>
        <w:br/>
        <w:t>Joey: Yeah, sorry, the swallowing slowed me down.</w:t>
        <w:br/>
        <w:t>抱歉，吞下去的时间太慢。</w:t>
        <w:br/>
        <w:t>Monica: Whose little ball of paper is this? !</w:t>
        <w:br/>
        <w:t>这是谁的小纸团？</w:t>
        <w:br/>
        <w:t>Chandler: Oh, uh, that would be mine. See, I wrote a note to myself, and then I realized I didn't need the note, so I balled it up and......now I wish I was dead.</w:t>
        <w:br/>
        <w:t>噢，呃，应该是我的，我写给自己一张便条，后来觉得自己不需要了，于是将它揉成纸团，现在我希望我已经死了。</w:t>
        <w:br/>
        <w:t>Phoebe: She already fluffed that pillow. Monica, you know, you already fluffed. It's fine.</w:t>
        <w:br/>
        <w:t>&lt;strong&gt;fluff：拍松软。&lt;/strong&gt;</w:t>
        <w:br/>
        <w:t>她已经拍松过那个枕头。摩妮卡，你已经拍过了枕头了？可以了。</w:t>
        <w:br/>
        <w:t>Monica: Look, I'm sorry, guys, I just don't wanna give them any more ammunition than they already have.</w:t>
        <w:br/>
        <w:t>&lt;strong&gt;ammunition：弹药、军火。&lt;/strong&gt;</w:t>
        <w:br/>
        <w:t>听着，抱歉各位，我只是不想给他们更多借题发挥的机会。</w:t>
        <w:br/>
        <w:t>Chandler: Yes, and we all know how cruel a parent can be about the flatness of a child's pillow.</w:t>
        <w:br/>
        <w:t>嗯，我们都知道，父母对孩子的枕头要求有多苛刻。</w:t>
        <w:br/>
        <w:t>Joey: Would you relax, you do this every time they come, the place is great.</w:t>
        <w:br/>
        <w:t>你能放轻松些吗？他们每次来你都这样，这里已经很棒了。</w:t>
        <w:br/>
        <w:t>Joey: You got a beautiful lasagna here that looks good enough...to avoid touching.</w:t>
        <w:br/>
        <w:t>&lt;strong&gt;lasagna：意大利烤面，千层面。&lt;/strong&gt;</w:t>
        <w:br/>
        <w:t>你这里有意大利烤面，这看起来足够好。。。以至于不许碰。</w:t>
        <w:br/>
        <w:t>Phoebe: Monica.</w:t>
        <w:br/>
        <w:t>摩妮卡。</w:t>
        <w:br/>
        <w:t>Monica: Hi!</w:t>
        <w:br/>
        <w:t>嗨！</w:t>
        <w:br/>
        <w:t>Phoebe: Um, Monica, umm, you're scaring me.</w:t>
        <w:br/>
        <w:t>摩妮卡你吓到我了。</w:t>
        <w:br/>
        <w:t>Phoebe: I mean, you're like, you're all chaotic and twirly. you know? And not not in a good way. .</w:t>
        <w:br/>
        <w:t>&lt;strong&gt;chaotic：一片混乱的，一团糟的。&lt;/strong&gt;</w:t>
        <w:br/>
        <w:t>我是说，你就像是，你一直手忙脚乱慌里慌张的，你知道吗？而且是以一种不好的方式。</w:t>
        <w:br/>
        <w:t>Joey: Yeah, calm down. You don't see Ross getting all chaotic and twirly every time they come.</w:t>
        <w:br/>
        <w:t>&lt;strong&gt;twirly：转来转去的。&lt;/strong&gt;</w:t>
        <w:br/>
        <w:t>是啊，淡定。每次他们来时，你也没见过罗斯会忙乱慌张。</w:t>
        <w:br/>
        <w:t>Monica: That's because as far as my parents are concerned, Ross can do no wrong. You see, he's the Prince.</w:t>
        <w:br/>
        <w:t>那是因为在我爸妈心目中罗斯不可能犯错，你瞧，他就是个王子。</w:t>
        <w:br/>
        <w:t>Monica: Apparently they had some big ceremony before I was born.</w:t>
        <w:br/>
        <w:t>他们在我出生前肯定举行了个大型仪式。</w:t>
        <w:br/>
        <w:t>Monica: What?</w:t>
        <w:br/>
        <w:t>怎么了？</w:t>
        <w:br/>
        <w:t>Chandler: Ew, ew, ew, ew, ugly naked guy got a Thigh-master!</w:t>
        <w:br/>
        <w:t>丑陋裸男有个“美腿器”。</w:t>
        <w:br/>
        <w:t>Rachel: Has anybody seen my engagement ring?</w:t>
        <w:br/>
        <w:t>有人看见我的订婚戒指吗？</w:t>
        <w:br/>
        <w:t>Phoebe: Yeah, it's beautiful.</w:t>
        <w:br/>
        <w:t>见过，很漂亮。</w:t>
        <w:br/>
        <w:t>Rachel: Oh God, oh God, oh God oh God oh God oh God....</w:t>
        <w:br/>
        <w:t>天啊！天啊！天啊！天呐！</w:t>
        <w:br/>
        <w:t>Phoebe: No, don't touch that!</w:t>
        <w:br/>
        <w:t>不，不要动那个！</w:t>
        <w:br/>
        <w:t>Rachel: Oh, like I wasn't dreading tomorrow enough, having to give it back to him.</w:t>
        <w:br/>
        <w:t>明天就要还给他了，好像我还不够担心似的。</w:t>
        <w:br/>
        <w:t>Rachel: "Hi Barry! Remember me? I'm the girl in the veil who stomped on your heart in front of your entire family!"</w:t>
        <w:br/>
        <w:t>“嗨，巴瑞，记得我吗？我是那个穿白纱，让你在全家亲友面前难堪的人！”</w:t>
        <w:br/>
        <w:t>Rachel: Oh God and now I'm gonna have to return the ring, without the ring, which makes it so much harder...</w:t>
        <w:br/>
        <w:t>天啊，如今我必须还他戒指，偏偏戒指不见了，更难办了。</w:t>
        <w:br/>
        <w:t>Monica: Easy Rach, we'll find it. Won't we?</w:t>
        <w:br/>
        <w:t>别急，我们会找到的，对不？</w:t>
        <w:br/>
        <w:t>Chandler and Joey: Oh! Yeah!</w:t>
        <w:br/>
        <w:t>是呀，我们会的。</w:t>
        <w:br/>
        <w:t>Monica: Look, it's gonna be okay. You will give it back to him. It will all be over and we will eat a lot of ice cream.</w:t>
        <w:br/>
        <w:t>听着，一切都会好的。我们会把它找回来的，一切会结束的，而且我们会吃很多冰淇淋。</w:t>
        <w:br/>
        <w:t>Rachel: Okay, okay, it's a little pearl shaped diamond.</w:t>
        <w:br/>
        <w:t>好吧，好吧，是一个珍珠型的钻石。</w:t>
        <w:br/>
        <w:t>Monica: I tell you what, any diamond ring we find, we'll run it by you.</w:t>
        <w:br/>
        <w:t>我给你说，不管我们找到什么样的钻石戒指都会拿给你过目的。</w:t>
        <w:br/>
        <w:t>Joey: Alright, when did you have it on last?</w:t>
        <w:br/>
        <w:t>好吧，最後一次戴是在什么时候？</w:t>
        <w:br/>
        <w:t>Phoebe: Doy! Probably right before she lost it!</w:t>
        <w:br/>
        <w:t>&lt;strong&gt;Doy：笨蛋，一种过时的说法。&lt;/strong&gt;</w:t>
        <w:br/>
        <w:t>笨蛋！当然是丢失之前了！</w:t>
        <w:br/>
        <w:t>Chandler: You don't get a lot of “doy” these days.</w:t>
        <w:br/>
        <w:t>这年头说“doy”的人不多了。</w:t>
        <w:br/>
        <w:t>Rachel: I know I had it this morning, and I know I had it when I was in the kitchen with...</w:t>
        <w:br/>
        <w:t>我知道我今天早上还戴它，我也知道我在厨房戴着它做...</w:t>
        <w:br/>
        <w:t>Chandler: Dinah?</w:t>
        <w:br/>
        <w:t>黛娜？</w:t>
        <w:br/>
        <w:t>Rachel: Ohhhhh, don't be mad...</w:t>
        <w:br/>
        <w:t>噢，不要生气。。。</w:t>
        <w:br/>
        <w:t xml:space="preserve">Monica: You didn't. </w:t>
        <w:br/>
        <w:t>你不是吧！</w:t>
        <w:br/>
        <w:t>Rachel: Oh, I am sorry...</w:t>
        <w:br/>
        <w:t>噢，对不起啊。。。</w:t>
        <w:br/>
        <w:t>Monica: I gave you one job!</w:t>
        <w:br/>
        <w:t>我就让你做了这么一件事情！</w:t>
        <w:br/>
        <w:t>Rachel: Oh, but look how straight those noodles are!</w:t>
        <w:br/>
        <w:t>哦，但是你看面条多直！</w:t>
        <w:br/>
        <w:t>Chandler: Now, Monica, you know that's not how you look for an engagement ring in a lasagne.</w:t>
        <w:br/>
        <w:t>摩妮卡，现在你该知道在千层面中找订婚戒指不是那样找的。</w:t>
        <w:br/>
        <w:t>Monica: I just...can't do it.</w:t>
        <w:br/>
        <w:t>我办不到。</w:t>
        <w:br/>
        <w:t>Chandler: Boys? We're going in.</w:t>
        <w:br/>
        <w:t>兄弟们，我们上。</w:t>
        <w:br/>
        <w:t>Ross: Hi.</w:t>
        <w:br/>
        <w:t>嗨。</w:t>
        <w:br/>
        <w:t>Monica: That is not a happy hi.</w:t>
        <w:br/>
        <w:t>这可不是开心的“嗨”。</w:t>
        <w:br/>
        <w:t>Ross: Carol's pregnant.</w:t>
        <w:br/>
        <w:t>卡萝怀孕了。</w:t>
        <w:br/>
        <w:t>Phoebe: Ooh! I found it!</w:t>
        <w:br/>
        <w:t>我找到了！</w:t>
        <w:br/>
        <w:t>Monica: Wwwh...wha...www...</w:t>
        <w:br/>
        <w:t>什，什，什，什么？</w:t>
        <w:br/>
        <w:t>Ross: Yeah. Do that for another two hours, you might be where I am right about now. (He enters. )</w:t>
        <w:br/>
        <w:t>是的，你再这么持续两小时，就会变成我现在这样。</w:t>
        <w:br/>
        <w:t>Chandler: Kinda puts that whole pillow thing in perspective, huh, Mon?</w:t>
        <w:br/>
        <w:t>&lt;strong&gt;put...in perspective：设身处地地体验。&lt;/strong&gt;</w:t>
        <w:br/>
        <w:t>貌似枕头的事就可先放在一边了，是吧，莫妮卡？</w:t>
        <w:br/>
        <w:t>Rachel: Well now, how, how do you fit into this whole thing?</w:t>
        <w:br/>
        <w:t>那么现在，你是怎么接受整件事的？</w:t>
        <w:br/>
        <w:t>Ross: Well, Carol says she and Susan want me to be involved, but if I'm not comfortable with it, I don't have to be involved...basically it's totally up to me.</w:t>
        <w:br/>
        <w:t>卡萝说她和苏珊想让我参与进来，但是如果我对这件事感到不爽，我可以不参与，基本上由我做决定。</w:t>
        <w:br/>
        <w:t>Phoebe: She is so great! I miss her.</w:t>
        <w:br/>
        <w:t>她可真好！我想她了。</w:t>
        <w:br/>
        <w:t>Monica: What does she mean by “involved”?</w:t>
        <w:br/>
        <w:t>她所谓的“参与”指的什么？</w:t>
        <w:br/>
        <w:t>Chandler: I mean presumably, the biggest part of your job is done.</w:t>
        <w:br/>
        <w:t>我猜，你大部分的工作已经完成了。</w:t>
        <w:br/>
        <w:t>Joey: And the most enjoyable, Phoebe, say something.</w:t>
        <w:br/>
        <w:t>也是最享受的部分哦。菲比，说点什么。</w:t>
        <w:br/>
        <w:t>Ross: Anyway, they want me to go down to this sonogram thing with them tomorrow.</w:t>
        <w:br/>
        <w:t>&lt;strong&gt;sonogram：声波图。&lt;/strong&gt;</w:t>
        <w:br/>
        <w:t>不管怎样，她们想让我明天跟她们一起去做超音波检查。</w:t>
        <w:br/>
        <w:t>Ross: Yeah, remember back when life was simpler, and she was just a lesbian.</w:t>
        <w:br/>
        <w:t>记得以前生活那么简单，她也只是个女同性恋。</w:t>
        <w:br/>
        <w:t>Chandler: uh, those were the days.</w:t>
        <w:br/>
        <w:t>这就是过去的生活啊。</w:t>
        <w:br/>
        <w:t>Rachel: So what are you gonna do?</w:t>
        <w:br/>
        <w:t>你打算怎么做？</w:t>
        <w:br/>
        <w:t>Ross: I have no idea. No matter what I do, though, I'm still gonna be a father.</w:t>
        <w:br/>
        <w:t>我也不知道。不管我怎么做，我都是要当爹了。</w:t>
        <w:br/>
        <w:t>Joey: Well, this is still ruined, right?</w:t>
        <w:br/>
        <w:t>这已经被毁了，不是吗？</w:t>
        <w:br/>
        <w:t>Mrs. Geller: Oh, Martha Ludwin's daughter is gonna call you. Mmm! What's that curry taste?</w:t>
        <w:br/>
        <w:t>玛莎路金的女儿会打电话给你。怎么会有咖哩味？</w:t>
        <w:br/>
        <w:t>Monica: Curry.</w:t>
        <w:br/>
        <w:t>&lt;strong&gt;curry：咖喱。&lt;/strong&gt;</w:t>
        <w:br/>
        <w:t>咖哩。</w:t>
        <w:br/>
        <w:t>Mrs. Geller: Mmmm!.</w:t>
        <w:br/>
        <w:t>嗯</w:t>
        <w:br/>
        <w:t xml:space="preserve">老友记.本章节注释 </w:t>
        <w:br/>
        <w:t>sonogram：声波图。</w:t>
        <w:br/>
        <w:t>stand-up comedian：即兴喜剧演员。这是一种喜剧表演形式，表演者语言幽默风趣，注重和台下观众的互动。</w:t>
        <w:br/>
        <w:t>Pink Floyd：英国著名的摇滚乐队。</w:t>
        <w:br/>
        <w:t>album: 专辑。</w:t>
        <w:br/>
        <w:t>club：棍棒、球棒。</w:t>
        <w:br/>
        <w:t>mastodon：乳齿象。</w:t>
        <w:br/>
        <w:t>glacier：冰川。</w:t>
        <w:br/>
        <w:t>paranoid：类似狂想症的。</w:t>
        <w:br/>
        <w:t>fluff：拍松软。</w:t>
        <w:br/>
        <w:t>ammunition：弹药、军火。</w:t>
        <w:br/>
        <w:t>lasagna：意大利烤面，千层面。</w:t>
        <w:br/>
        <w:t>chaotic：一片混乱的，一团糟的。</w:t>
        <w:br/>
        <w:t>twirly：转来转去的。</w:t>
        <w:br/>
        <w:t>Doy：笨蛋，一种过时的说法。</w:t>
        <w:br/>
        <w:t>put...in perspective：设身处地地体验。</w:t>
        <w:br/>
        <w:t>curry：咖喱。</w:t>
      </w:r>
    </w:p>
    <w:p>
      <w:pPr>
        <w:pStyle w:val="IntenseQuote"/>
      </w:pPr>
      <w:r>
        <w:t>更多内容请关注--可小果网站 https://www.kexiaoguo.com/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