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老友记第一季第二集</w:t>
      </w:r>
    </w:p>
    <w:p>
      <w:pPr>
        <w:pStyle w:val="Heading1"/>
      </w:pPr>
      <w:r>
        <w:t>Part3</w:t>
      </w:r>
    </w:p>
    <w:p>
      <w:r>
        <w:br/>
        <w:t xml:space="preserve">             Barry: Yeah, well.</w:t>
        <w:br/>
        <w:t>是的。</w:t>
        <w:br/>
        <w:t>Bernice: (over intercom) Dr. Farber, Jason Greenstein's gagging.</w:t>
        <w:br/>
        <w:t>&lt;strong&gt;gag：窒息。&lt;/strong&gt;</w:t>
        <w:br/>
        <w:t>Farber大夫，Jason Greenstein快窒息了。</w:t>
        <w:br/>
        <w:t>Barry: (answering the intercom) Be right there. (To Robbie and Rachel) Be back in a second.</w:t>
        <w:br/>
        <w:t>马上到，我马上回来。</w:t>
        <w:br/>
        <w:t xml:space="preserve">Rachel: I dumped him. </w:t>
        <w:br/>
        <w:t>是我甩的他哦。</w:t>
        <w:br/>
        <w:t>Robbie: Okay.</w:t>
        <w:br/>
        <w:t>好吧。</w:t>
        <w:br/>
        <w:t>Ross: So, um so how's this, uh, how's this all gonna work?</w:t>
        <w:br/>
        <w:t>这个如何，呃，如何处理此事？</w:t>
        <w:br/>
        <w:t xml:space="preserve">Susan: The baby grows in a special place inside the mommy’s.... </w:t>
        <w:br/>
        <w:t>婴儿在母亲身体中一个特殊的部位生长。</w:t>
        <w:br/>
        <w:t>Ross: Thank you.</w:t>
        <w:br/>
        <w:t>谢谢。</w:t>
        <w:br/>
        <w:t>Ross: I mean, how's this gonna work? You know, with us?</w:t>
        <w:br/>
        <w:t>我说，我们该如何处理此事？</w:t>
        <w:br/>
        <w:t>Ross: You know, when, like, important decisions have to be made?</w:t>
        <w:br/>
        <w:t>你知道的，比方说必须要做某些重大的决定。</w:t>
        <w:br/>
        <w:t>Carol: Give me a “for instance”.</w:t>
        <w:br/>
        <w:t>给我举个例子。</w:t>
        <w:br/>
        <w:t>Ross: Well, uh, uh, I don't know, okay, okay, how about with the, uh, with the baby's name?</w:t>
        <w:br/>
        <w:t>我也说不上来，比方说孩子的名字？</w:t>
        <w:br/>
        <w:t xml:space="preserve">Carol: Marlon.  </w:t>
        <w:br/>
        <w:t>马龙。</w:t>
        <w:br/>
        <w:t>Ross: Marlon? !</w:t>
        <w:br/>
        <w:t>马龙？</w:t>
        <w:br/>
        <w:t>Carol: If it's a boy, Minnie if it's a girl.</w:t>
        <w:br/>
        <w:t>如果是个男孩的话，如果是个女孩就叫米妮。</w:t>
        <w:br/>
        <w:t xml:space="preserve">Ross: As in Mouse? </w:t>
        <w:br/>
        <w:t>就像《米老鼠》里面的名字？</w:t>
        <w:br/>
        <w:t>Carol: As in my grandmother.</w:t>
        <w:br/>
        <w:t>和我奶奶同名。</w:t>
        <w:br/>
        <w:t>Ross: Still, you you say Minnie, you hear Mouse.</w:t>
        <w:br/>
        <w:t>不管怎样，你说起米妮，你就会听到《米老鼠》。</w:t>
        <w:br/>
        <w:t xml:space="preserve">Ross: Um, how about, um. . how about Julia? </w:t>
        <w:br/>
        <w:t>呃，这个怎么样…？朱莉亚怎么样？</w:t>
        <w:br/>
        <w:t>Carol: Julia.</w:t>
        <w:br/>
        <w:t>朱莉亚。</w:t>
        <w:br/>
        <w:t>Susan: We agreed on Minnie.</w:t>
        <w:br/>
        <w:t>我们一致决定用米妮。</w:t>
        <w:br/>
        <w:t>Ross: We agreed we'd spend the rest of our lives together. Things change, roll with the punches. I believe Julia's on the table?</w:t>
        <w:br/>
        <w:t>&lt;strong&gt;roll with the punches: 承受并化解生活中的磨难，类似兵来将挡、水来土掩。&lt;/strong&gt;</w:t>
        <w:br/>
        <w:t>我们决定未来的日子一同生活。世事难料，兵来将挡。我觉得“朱莉亚”可以考虑？</w:t>
        <w:br/>
        <w:t>Barry: Sorry about that.</w:t>
        <w:br/>
        <w:t>抱歉。</w:t>
        <w:br/>
        <w:t xml:space="preserve">Barry: So, what have you been up to? </w:t>
        <w:br/>
        <w:t>近来怎么样？</w:t>
        <w:br/>
        <w:t>Rachel: Oh, not much.</w:t>
        <w:br/>
        <w:t>哦，没什么。</w:t>
        <w:br/>
        <w:t xml:space="preserve">Rachel: I, I got a job. </w:t>
        <w:br/>
        <w:t>我刚找到工作。</w:t>
        <w:br/>
        <w:t>Barry: Oh, that's great.</w:t>
        <w:br/>
        <w:t>哦，这太好了。</w:t>
        <w:br/>
        <w:t xml:space="preserve">Rachel: Why are why are you so tanned? </w:t>
        <w:br/>
        <w:t>你为何晒得这么黑？</w:t>
        <w:br/>
        <w:t>Barry: Oh, I, uh I went to Aruba.</w:t>
        <w:br/>
        <w:t>哦，我，呃，我到阿鲁巴了。</w:t>
        <w:br/>
        <w:t>Rachel: Oh no. You went on our honeymoon alone?</w:t>
        <w:br/>
        <w:t>哦，不是吧，你自己一个去渡蜜月？</w:t>
        <w:br/>
        <w:t>Barry: No. I went with, uh. . Now, this may hurt.</w:t>
        <w:br/>
        <w:t>不是的，我和。。。这也许会很不好受。</w:t>
        <w:br/>
        <w:t>Robbie: Me? !</w:t>
        <w:br/>
        <w:t>我？</w:t>
        <w:br/>
        <w:t>Barry: No!</w:t>
        <w:br/>
        <w:t>不。</w:t>
        <w:br/>
        <w:t xml:space="preserve">Barry: I went with Mindy. </w:t>
        <w:br/>
        <w:t>我和明蒂去了。</w:t>
        <w:br/>
        <w:t>Rachel: Mindy? ! My maid of honour, Mindy? !</w:t>
        <w:br/>
        <w:t>明蒂？我的伴娘明蒂？</w:t>
        <w:br/>
        <w:t>Barry: Yeah, well, uh, we're kind of a thing now.</w:t>
        <w:br/>
        <w:t>对，我们差不多在一起了现在。</w:t>
        <w:br/>
        <w:t xml:space="preserve">Rachel: Oh! Well, um... You've got plugs! </w:t>
        <w:br/>
        <w:t>哦，呃，你去做植发了？</w:t>
        <w:br/>
        <w:t>Barry: Careful! They haven't quite taken yet.</w:t>
        <w:br/>
        <w:t>小心，还没牢固呢。</w:t>
        <w:br/>
        <w:t>Rachel: And you've got lenses! But you hate sticking your finger in your eye!</w:t>
        <w:br/>
        <w:t>你还戴了隐形眼镜？但你不是讨厌将手指放进眼睛里吗？</w:t>
        <w:br/>
        <w:t xml:space="preserve">Barry: Not for her. Listen, I really wanted to thank you. </w:t>
        <w:br/>
        <w:t>为了她我不讨厌，我真的得感谢你。</w:t>
        <w:br/>
        <w:t>Rachel: Okay.</w:t>
        <w:br/>
        <w:t>好吧。</w:t>
        <w:br/>
        <w:t>Barry: See, about a month ago, I wanted to hurt you. More than I've ever wanted to hurt anyone in my life. And I'm an orthodontist.</w:t>
        <w:br/>
        <w:t>&lt;strong&gt;orthodontist：正齿医生，矫形牙医。&lt;/strong&gt;</w:t>
        <w:br/>
        <w:t>一个月前我想伤害你，我这辈子从未如此想伤害一个人。而且我是个整牙医师。</w:t>
        <w:br/>
        <w:t>Barry: You know, you were right? I mean, I thought we were happy.</w:t>
        <w:br/>
        <w:t>你知道么，你说得没错，我是说，我以为我们以前很快乐。</w:t>
        <w:br/>
        <w:t>Barry: We weren't happy. But with Mindy...now I'm happy. Spit.</w:t>
        <w:br/>
        <w:t>我们不快乐，但是和明蒂在一起，现在我很快乐。吐掉。</w:t>
        <w:br/>
        <w:t xml:space="preserve">Rachel: What? </w:t>
        <w:br/>
        <w:t>什么？</w:t>
        <w:br/>
        <w:t>Robbie: Me.</w:t>
        <w:br/>
        <w:t>是和我说。</w:t>
        <w:br/>
        <w:t>Rachel: Anyway, um, I guess this belongs to you. Or maybe some day Mindy.</w:t>
        <w:br/>
        <w:t>总之，我想这东西属于你，或许以后是明蒂的。</w:t>
        <w:br/>
        <w:t>Barry: Like she's settle for that.</w:t>
        <w:br/>
        <w:t>就像她会为此而同意似的。</w:t>
        <w:br/>
        <w:t>Rachel: Oh, yeah, that's true, but I think it's a...I think it's a nice ring. And thank you for giving it to me.</w:t>
        <w:br/>
        <w:t>哦，是吧，是真的。但我觉得这是一个不错的戒指，谢谢你送我。</w:t>
        <w:br/>
        <w:t>Barry: Well, thank you for giving it back.</w:t>
        <w:br/>
        <w:t>谢谢你还给我。</w:t>
        <w:br/>
        <w:t>Robbie: Hello? !</w:t>
        <w:br/>
        <w:t>你好！</w:t>
        <w:br/>
        <w:t>Susan: Oh, please! What's wrong with Helen?</w:t>
        <w:br/>
        <w:t>哦，拜托，海伦有什么不好？</w:t>
        <w:br/>
        <w:t>Ross: Helen Geller? I don't think so.</w:t>
        <w:br/>
        <w:t>海伦盖勒？不行。</w:t>
        <w:br/>
        <w:t>Carol: Hello? It's not gonna be Helen Geller.</w:t>
        <w:br/>
        <w:t>喂？不会是海伦盖勒的。</w:t>
        <w:br/>
        <w:t>Ross: Thank you!</w:t>
        <w:br/>
        <w:t>谢谢。</w:t>
        <w:br/>
        <w:t>Carol: No, I mean it's not Geller.</w:t>
        <w:br/>
        <w:t>不，我是说她不姓盖勒。</w:t>
        <w:br/>
        <w:t>Ross: What, it's gonna be Helen Willick?</w:t>
        <w:br/>
        <w:t>难道是叫海伦威利克？</w:t>
        <w:br/>
        <w:t>Carol: No, actually, um, we talked about Helen Willick Bunch.</w:t>
        <w:br/>
        <w:t>不，事实上，呃，我们考虑用海伦威利克班奇。</w:t>
        <w:br/>
        <w:t>Ross: Well, wait a minute, why why is she in the title?</w:t>
        <w:br/>
        <w:t>等等，为何名字里有她的份？</w:t>
        <w:br/>
        <w:t>Susan: Because It's my baby too.</w:t>
        <w:br/>
        <w:t>因为这也是我的宝宝。</w:t>
        <w:br/>
        <w:t>Ross: Oh, really? Um, I don't remember you making any sperm.</w:t>
        <w:br/>
        <w:t>哦，真的？我不记得你有制造精♥子。</w:t>
        <w:br/>
        <w:t>Susan: Yeah, and we all know what a challenge that is!</w:t>
        <w:br/>
        <w:t>好吧，我们都知道那是个极大的挑战。</w:t>
        <w:br/>
        <w:t>Carol: All right, you two, stop it!</w:t>
        <w:br/>
        <w:t>够了，你们两个，打住！</w:t>
        <w:br/>
        <w:t>Ross: No no no, she gets a credit, hey, I'm in there too.</w:t>
        <w:br/>
        <w:t>不，不，不，功劳全让她抢了，嘿，我也在场。</w:t>
        <w:br/>
        <w:t>Carol: Ross. You're not actually suggesting Helen Willick Bunch Geller? Because I think that borders on child abuse.</w:t>
        <w:br/>
        <w:t>&lt;strong&gt;child abuse：虐待儿童。&lt;/strong&gt;</w:t>
        <w:br/>
        <w:t>你该不会想用海伦威利克班奇盖勒吧？因为我觉得这有虐待儿童之嫌。</w:t>
        <w:br/>
        <w:t>Ross: Of course not, I'm...suggesting Geller Willick Bunch.</w:t>
        <w:br/>
        <w:t>当然没有，我建议用盖勒威利克班奇。</w:t>
        <w:br/>
        <w:t>Susan: Oh, no, nonononono, you see what he's doing? He knows no one's gonna say all those names, so they'll wind up calling her Geller, then he gets his way!</w:t>
        <w:br/>
        <w:t>哦，不不不不，你看他这是想干什么，他知道没人会叫全名的，别人只会叫她盖勒，这样他就得逞了。</w:t>
        <w:br/>
        <w:t>Ross: My way? ! You, you think this is my way?</w:t>
        <w:br/>
        <w:t>我得逞？你认为这样算我得逞？</w:t>
        <w:br/>
        <w:t>Ross: Believe me, of all the ways I ever imagined this moment in my life being, this is not my way.</w:t>
        <w:br/>
        <w:t>相信我，在所有我能想到的我的人生此刻的样子，这个绝对不是我想要的。</w:t>
        <w:br/>
        <w:t xml:space="preserve">Ross: You know what? Uh, um, this is too hard. I'm not, I can't do. </w:t>
        <w:br/>
        <w:t>你们知道吗，呃，这个太难接受了。</w:t>
        <w:br/>
        <w:t>Dr. Oberman: Knock knock! How are we today? Any nausea?</w:t>
        <w:br/>
        <w:t>&lt;strong&gt;nausea：恶心，反胃。&lt;/strong&gt;</w:t>
        <w:br/>
        <w:t>有人在吗？今天如何，想呕吐吗？</w:t>
        <w:br/>
        <w:t>Ross: A little.</w:t>
        <w:br/>
        <w:t>一点点。</w:t>
        <w:br/>
        <w:t>Susan: Yeah. Just a little.</w:t>
        <w:br/>
        <w:t>是。只是一点点。</w:t>
        <w:br/>
        <w:t>Dr. Oberman: Well, I was just wondering about the mother-to-be, but, thanks for sharing. Uh, lie back...</w:t>
        <w:br/>
        <w:t>我只是问准妈妈，很感谢你们的分享。向后躺。。。</w:t>
        <w:br/>
        <w:t>Ross: You uh you know what, I'm gonna go. I don't, I don't think I can be involved in this particular family thing.</w:t>
        <w:br/>
        <w:t>知道吗？我走了，我不，我现在不想参与这种特殊的家庭事件。</w:t>
        <w:br/>
        <w:t>Ross: Oh my God.</w:t>
        <w:br/>
        <w:t>我的天呐。</w:t>
        <w:br/>
        <w:t>Susan: Look at that.</w:t>
        <w:br/>
        <w:t>瞧瞧那个。</w:t>
        <w:br/>
        <w:t>Carol: I know.</w:t>
        <w:br/>
        <w:t>我知道。</w:t>
        <w:br/>
        <w:t>Ross: Well? Isn't that amazing?</w:t>
        <w:br/>
        <w:t>是不是很神奇啊？</w:t>
        <w:br/>
        <w:t>Joey: What are we supposed to be seeing here?</w:t>
        <w:br/>
        <w:t>我们要看的是什么？</w:t>
        <w:br/>
        <w:t>Chandler: I don't know, but...I think it's about to attack the Enterprise.</w:t>
        <w:br/>
        <w:t>我不知道，但是我想是要准备攻击企业号(《星舰迷航》)。</w:t>
        <w:br/>
        <w:t>Phoebe: If you tilt your head to the left, and relax your eyes, it kinda looks like an old potato.</w:t>
        <w:br/>
        <w:t>如果你们把头稍微向左偏，两眼放轻松，它样子就像是一个颗老马铃薯。</w:t>
        <w:br/>
        <w:t>Ross: Then don't do that, alright?</w:t>
        <w:br/>
        <w:t>那么就不要那么干，好吗？</w:t>
        <w:br/>
        <w:t>Ross: Monica. What do you think?</w:t>
        <w:br/>
        <w:t>摩妮卡，你认为呢？</w:t>
        <w:br/>
        <w:t>Monica: Mmhmm.</w:t>
        <w:br/>
        <w:t>嗯。</w:t>
        <w:br/>
        <w:t>Ross: Are you welling up?</w:t>
        <w:br/>
        <w:t>&lt;strong&gt;well up：涌出，热泪盈眶。&lt;/strong&gt;</w:t>
        <w:br/>
        <w:t>你要哭了吗？</w:t>
        <w:br/>
        <w:t>Monica: No.</w:t>
        <w:br/>
        <w:t>才没有。</w:t>
        <w:br/>
        <w:t>Ross: You are, you're welling up.</w:t>
        <w:br/>
        <w:t>你有，你要哭了。</w:t>
        <w:br/>
        <w:t>Monica: I'm not!</w:t>
        <w:br/>
        <w:t>我没有！</w:t>
        <w:br/>
        <w:t xml:space="preserve">Ross: You're gonna be an aunt. </w:t>
        <w:br/>
        <w:t>你就要成为阿姨了。</w:t>
        <w:br/>
        <w:t>Monica: Oh, shut up!</w:t>
        <w:br/>
        <w:t>喔，闭嘴。</w:t>
        <w:br/>
        <w:t>Rachel: Hi, Mindy. Hi, it's, it's Rachel. Yeah, I'm fine. I, I saw Barry today.</w:t>
        <w:br/>
        <w:t>嗨，明蒂，我是瑞秋。我很好，是的，我今天见巴瑞了。</w:t>
        <w:br/>
        <w:t>Rachel: Oh, yeah, yeah he, he told me. No, it's okay. Really, it's okay. I hope you two are very happy, I really do.</w:t>
        <w:br/>
        <w:t>哦是的，对的，他告诉我了。不，没关系，真的，没关系。我祝福你们幸福快乐，真心诚意的。</w:t>
        <w:br/>
        <w:t>Rachel: Oh, oh, and Mindy, you know, if, if everything works out, and you guys end up getting married and having kids and everything.</w:t>
        <w:br/>
        <w:t>哦，哦，明蒂，如果一切顺利，你们结婚生子了。</w:t>
        <w:br/>
        <w:t>Rachel: I just hope they have his old hairline and your old nose.</w:t>
        <w:br/>
        <w:t>我希望他们继承了他以前的发际线和你以前的鼻子。</w:t>
        <w:br/>
        <w:t>Rachel: Okay, I know it was a cheap shot, but I feel so much better now.</w:t>
        <w:br/>
        <w:t>&lt;strong&gt;a cheap shot：恶意中伤、卑鄙手段，损招。&lt;/strong&gt;</w:t>
        <w:br/>
        <w:t>我知道这招很贱，但我现在感觉好多了。</w:t>
        <w:br/>
        <w:t xml:space="preserve">老友记.本章节注释 </w:t>
        <w:br/>
        <w:t>gag：窒息。</w:t>
        <w:br/>
        <w:t>roll with the punches: 承受并化解生活中的磨难，类似兵来将挡、水来土掩。</w:t>
        <w:br/>
        <w:t>orthodontist：正齿医生，矫形牙医。</w:t>
        <w:br/>
        <w:t>child abuse：虐待儿童。</w:t>
        <w:br/>
        <w:t>nausea：恶心，反胃。</w:t>
        <w:br/>
        <w:t>well up：涌出，热泪盈眶。</w:t>
        <w:br/>
        <w:t>a cheap shot：恶意中伤、卑鄙手段，损招。</w:t>
      </w:r>
    </w:p>
    <w:p>
      <w:pPr>
        <w:pStyle w:val="IntenseQuote"/>
      </w:pPr>
      <w:r>
        <w:t>更多内容请关注--可小果网站 https://www.kexiaoguo.com/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